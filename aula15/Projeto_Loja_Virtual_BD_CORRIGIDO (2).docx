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45FA3" w14:textId="77777777" w:rsidR="00F41C34" w:rsidRPr="000C5D91" w:rsidRDefault="00237E5E">
      <w:pPr>
        <w:pStyle w:val="Ttulo"/>
        <w:rPr>
          <w:lang w:val="pt-BR"/>
        </w:rPr>
      </w:pPr>
      <w:r w:rsidRPr="000C5D91">
        <w:rPr>
          <w:lang w:val="pt-BR"/>
        </w:rPr>
        <w:t>Projeto de Banco de Dados - Loja Virtual (Versão Corrigida)</w:t>
      </w:r>
    </w:p>
    <w:p w14:paraId="3475C88E" w14:textId="77777777" w:rsidR="00F41C34" w:rsidRPr="000C5D91" w:rsidRDefault="00237E5E">
      <w:pPr>
        <w:pStyle w:val="Ttulo1"/>
        <w:rPr>
          <w:lang w:val="pt-BR"/>
        </w:rPr>
      </w:pPr>
      <w:r w:rsidRPr="000C5D91">
        <w:rPr>
          <w:lang w:val="pt-BR"/>
        </w:rPr>
        <w:t>1. Criação das Tabelas (Estoque como DECIMAL)</w:t>
      </w:r>
    </w:p>
    <w:p w14:paraId="6AB951A7" w14:textId="77777777" w:rsidR="00782D66" w:rsidRDefault="00782D66">
      <w:pPr>
        <w:rPr>
          <w:lang w:val="pt-BR"/>
        </w:rPr>
      </w:pPr>
    </w:p>
    <w:p w14:paraId="259BCF59" w14:textId="6206B11F" w:rsidR="00F41C34" w:rsidRPr="000C5D91" w:rsidRDefault="00237E5E">
      <w:pPr>
        <w:rPr>
          <w:lang w:val="pt-BR"/>
        </w:rPr>
      </w:pPr>
      <w:r w:rsidRPr="000C5D91">
        <w:rPr>
          <w:lang w:val="pt-BR"/>
        </w:rPr>
        <w:t>-- CLIENTES</w:t>
      </w:r>
      <w:r w:rsidRPr="000C5D91">
        <w:rPr>
          <w:lang w:val="pt-BR"/>
        </w:rPr>
        <w:br/>
        <w:t>CREATE TABLE clientes (</w:t>
      </w:r>
      <w:r w:rsidRPr="000C5D91">
        <w:rPr>
          <w:lang w:val="pt-BR"/>
        </w:rPr>
        <w:br/>
        <w:t xml:space="preserve">    id_cliente INT PRIMARY KEY AUTO_INCREMENT,</w:t>
      </w:r>
      <w:r w:rsidRPr="000C5D91">
        <w:rPr>
          <w:lang w:val="pt-BR"/>
        </w:rPr>
        <w:br/>
        <w:t xml:space="preserve">    nome VARCHAR(100),</w:t>
      </w:r>
      <w:r w:rsidRPr="000C5D91">
        <w:rPr>
          <w:lang w:val="pt-BR"/>
        </w:rPr>
        <w:br/>
        <w:t xml:space="preserve">    email VARCHAR(100),</w:t>
      </w:r>
      <w:r w:rsidRPr="000C5D91">
        <w:rPr>
          <w:lang w:val="pt-BR"/>
        </w:rPr>
        <w:br/>
        <w:t xml:space="preserve">    telefone VARCHAR(20),</w:t>
      </w:r>
      <w:r w:rsidRPr="000C5D91">
        <w:rPr>
          <w:lang w:val="pt-BR"/>
        </w:rPr>
        <w:br/>
        <w:t xml:space="preserve">    endereco VARCHAR(150)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CATEGORIAS</w:t>
      </w:r>
      <w:r w:rsidRPr="000C5D91">
        <w:rPr>
          <w:lang w:val="pt-BR"/>
        </w:rPr>
        <w:br/>
        <w:t>CREATE TABLE categorias (</w:t>
      </w:r>
      <w:r w:rsidRPr="000C5D91">
        <w:rPr>
          <w:lang w:val="pt-BR"/>
        </w:rPr>
        <w:br/>
        <w:t xml:space="preserve">    id_categoria INT PRIMARY KEY AUTO_INCREMENT,</w:t>
      </w:r>
      <w:r w:rsidRPr="000C5D91">
        <w:rPr>
          <w:lang w:val="pt-BR"/>
        </w:rPr>
        <w:br/>
        <w:t xml:space="preserve">    nome_categoria VARCHAR(50)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PRODUTOS</w:t>
      </w:r>
      <w:r w:rsidRPr="000C5D91">
        <w:rPr>
          <w:lang w:val="pt-BR"/>
        </w:rPr>
        <w:br/>
        <w:t>CREATE TABLE produtos (</w:t>
      </w:r>
      <w:r w:rsidRPr="000C5D91">
        <w:rPr>
          <w:lang w:val="pt-BR"/>
        </w:rPr>
        <w:br/>
        <w:t xml:space="preserve">    id_produto INT PRIMARY KEY AUTO_INCREMENT,</w:t>
      </w:r>
      <w:r w:rsidRPr="000C5D91">
        <w:rPr>
          <w:lang w:val="pt-BR"/>
        </w:rPr>
        <w:br/>
        <w:t xml:space="preserve">    nome_produto VARCHAR(100),</w:t>
      </w:r>
      <w:r w:rsidRPr="000C5D91">
        <w:rPr>
          <w:lang w:val="pt-BR"/>
        </w:rPr>
        <w:br/>
        <w:t xml:space="preserve">    preco DECIMAL(10,2),</w:t>
      </w:r>
      <w:r w:rsidRPr="000C5D91">
        <w:rPr>
          <w:lang w:val="pt-BR"/>
        </w:rPr>
        <w:br/>
        <w:t xml:space="preserve">    estoque_produto DECIMAL,</w:t>
      </w:r>
      <w:r w:rsidRPr="000C5D91">
        <w:rPr>
          <w:lang w:val="pt-BR"/>
        </w:rPr>
        <w:br/>
        <w:t xml:space="preserve">    id_categoria INT,</w:t>
      </w:r>
      <w:r w:rsidRPr="000C5D91">
        <w:rPr>
          <w:lang w:val="pt-BR"/>
        </w:rPr>
        <w:br/>
        <w:t xml:space="preserve">    FOREIGN KEY (id_categoria) REFERENCES categorias(id_categoria)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USUÁRIOS</w:t>
      </w:r>
      <w:r w:rsidRPr="000C5D91">
        <w:rPr>
          <w:lang w:val="pt-BR"/>
        </w:rPr>
        <w:br/>
        <w:t>CREATE TABLE usuarios (</w:t>
      </w:r>
      <w:r w:rsidRPr="000C5D91">
        <w:rPr>
          <w:lang w:val="pt-BR"/>
        </w:rPr>
        <w:br/>
        <w:t xml:space="preserve">    id_usuario INT PRIMARY KEY AUTO_INCREMENT,</w:t>
      </w:r>
      <w:r w:rsidRPr="000C5D91">
        <w:rPr>
          <w:lang w:val="pt-BR"/>
        </w:rPr>
        <w:br/>
        <w:t xml:space="preserve">    nome_usuario VARCHAR(100),</w:t>
      </w:r>
      <w:r w:rsidRPr="000C5D91">
        <w:rPr>
          <w:lang w:val="pt-BR"/>
        </w:rPr>
        <w:br/>
        <w:t xml:space="preserve">    login VARCHAR(50),</w:t>
      </w:r>
      <w:r w:rsidRPr="000C5D91">
        <w:rPr>
          <w:lang w:val="pt-BR"/>
        </w:rPr>
        <w:br/>
        <w:t xml:space="preserve">    senha VARCHAR(100)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VENDAS</w:t>
      </w:r>
      <w:r w:rsidRPr="000C5D91">
        <w:rPr>
          <w:lang w:val="pt-BR"/>
        </w:rPr>
        <w:br/>
        <w:t>CREATE TABLE vendas (</w:t>
      </w:r>
      <w:r w:rsidRPr="000C5D91">
        <w:rPr>
          <w:lang w:val="pt-BR"/>
        </w:rPr>
        <w:br/>
        <w:t xml:space="preserve">    id_venda INT PRIMARY KEY AUTO_INCREMENT,</w:t>
      </w:r>
      <w:r w:rsidRPr="000C5D91">
        <w:rPr>
          <w:lang w:val="pt-BR"/>
        </w:rPr>
        <w:br/>
        <w:t xml:space="preserve">    id_cliente INT,</w:t>
      </w:r>
      <w:r w:rsidRPr="000C5D91">
        <w:rPr>
          <w:lang w:val="pt-BR"/>
        </w:rPr>
        <w:br/>
        <w:t xml:space="preserve">    id_usuario INT,</w:t>
      </w:r>
      <w:r w:rsidRPr="000C5D91">
        <w:rPr>
          <w:lang w:val="pt-BR"/>
        </w:rPr>
        <w:br/>
      </w:r>
      <w:r w:rsidRPr="000C5D91">
        <w:rPr>
          <w:lang w:val="pt-BR"/>
        </w:rPr>
        <w:lastRenderedPageBreak/>
        <w:t xml:space="preserve">    data_venda DATETIME DEFAULT CURRENT_TIMESTAMP,</w:t>
      </w:r>
      <w:r w:rsidRPr="000C5D91">
        <w:rPr>
          <w:lang w:val="pt-BR"/>
        </w:rPr>
        <w:br/>
        <w:t xml:space="preserve">    valor_total DECIMAL(10,2),</w:t>
      </w:r>
      <w:r w:rsidRPr="000C5D91">
        <w:rPr>
          <w:lang w:val="pt-BR"/>
        </w:rPr>
        <w:br/>
        <w:t xml:space="preserve">    FOREIGN KEY (id_cliente) REFERENCES clientes(id_cliente),</w:t>
      </w:r>
      <w:r w:rsidRPr="000C5D91">
        <w:rPr>
          <w:lang w:val="pt-BR"/>
        </w:rPr>
        <w:br/>
        <w:t xml:space="preserve">    FOREIGN KEY (id_usuario) REFERENCES usuarios(id_usuario)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ITENS DA VENDA</w:t>
      </w:r>
      <w:r w:rsidRPr="000C5D91">
        <w:rPr>
          <w:lang w:val="pt-BR"/>
        </w:rPr>
        <w:br/>
        <w:t>CREATE TABLE itens_venda (</w:t>
      </w:r>
      <w:r w:rsidRPr="000C5D91">
        <w:rPr>
          <w:lang w:val="pt-BR"/>
        </w:rPr>
        <w:br/>
        <w:t xml:space="preserve">    id_item INT PRIMARY KEY AUTO_INCREMENT,</w:t>
      </w:r>
      <w:r w:rsidRPr="000C5D91">
        <w:rPr>
          <w:lang w:val="pt-BR"/>
        </w:rPr>
        <w:br/>
        <w:t xml:space="preserve">    id_venda INT,</w:t>
      </w:r>
      <w:r w:rsidRPr="000C5D91">
        <w:rPr>
          <w:lang w:val="pt-BR"/>
        </w:rPr>
        <w:br/>
        <w:t xml:space="preserve">    id_produto INT,</w:t>
      </w:r>
      <w:r w:rsidRPr="000C5D91">
        <w:rPr>
          <w:lang w:val="pt-BR"/>
        </w:rPr>
        <w:br/>
        <w:t xml:space="preserve">    quantidade INT,</w:t>
      </w:r>
      <w:r w:rsidRPr="000C5D91">
        <w:rPr>
          <w:lang w:val="pt-BR"/>
        </w:rPr>
        <w:br/>
        <w:t xml:space="preserve">    preco_unitario DECIMAL(10,2),</w:t>
      </w:r>
      <w:r w:rsidRPr="000C5D91">
        <w:rPr>
          <w:lang w:val="pt-BR"/>
        </w:rPr>
        <w:br/>
        <w:t xml:space="preserve">    FOREIGN KEY (id_venda) REFERENCES vendas(id_venda),</w:t>
      </w:r>
      <w:r w:rsidRPr="000C5D91">
        <w:rPr>
          <w:lang w:val="pt-BR"/>
        </w:rPr>
        <w:br/>
        <w:t xml:space="preserve">    FOREIGN KEY (id_produto) REFERENCES produtos(id_produto)</w:t>
      </w:r>
      <w:r w:rsidRPr="000C5D91">
        <w:rPr>
          <w:lang w:val="pt-BR"/>
        </w:rPr>
        <w:br/>
        <w:t>);</w:t>
      </w:r>
      <w:r w:rsidRPr="000C5D91">
        <w:rPr>
          <w:lang w:val="pt-BR"/>
        </w:rPr>
        <w:br/>
      </w:r>
    </w:p>
    <w:p w14:paraId="656E420D" w14:textId="77777777" w:rsidR="00F41C34" w:rsidRPr="000C5D91" w:rsidRDefault="00237E5E">
      <w:pPr>
        <w:pStyle w:val="Ttulo1"/>
        <w:rPr>
          <w:lang w:val="pt-BR"/>
        </w:rPr>
      </w:pPr>
      <w:r w:rsidRPr="000C5D91">
        <w:rPr>
          <w:lang w:val="pt-BR"/>
        </w:rPr>
        <w:t>2. INSERTs de Exemplo</w:t>
      </w:r>
    </w:p>
    <w:p w14:paraId="51E8D9D1" w14:textId="77777777" w:rsidR="00F41C34" w:rsidRPr="000C5D91" w:rsidRDefault="00237E5E">
      <w:pPr>
        <w:rPr>
          <w:lang w:val="pt-BR"/>
        </w:rPr>
      </w:pPr>
      <w:r w:rsidRPr="000C5D91">
        <w:rPr>
          <w:lang w:val="pt-BR"/>
        </w:rPr>
        <w:br/>
        <w:t>-- CLIENTES</w:t>
      </w:r>
      <w:r w:rsidRPr="000C5D91">
        <w:rPr>
          <w:lang w:val="pt-BR"/>
        </w:rPr>
        <w:br/>
        <w:t>INSERT INTO clientes (nome, email, telefone, endereco) VALUES</w:t>
      </w:r>
      <w:r w:rsidRPr="000C5D91">
        <w:rPr>
          <w:lang w:val="pt-BR"/>
        </w:rPr>
        <w:br/>
        <w:t>('Ana Paula', 'ana.paula@email.com', '(11) 98888-1234', 'Rua das Rosas, 123'),</w:t>
      </w:r>
      <w:r w:rsidRPr="000C5D91">
        <w:rPr>
          <w:lang w:val="pt-BR"/>
        </w:rPr>
        <w:br/>
        <w:t>('Carlos Souza', 'carlos.souza@email.com', '(11) 97777-4321', 'Av. Brasil, 456'),</w:t>
      </w:r>
      <w:r w:rsidRPr="000C5D91">
        <w:rPr>
          <w:lang w:val="pt-BR"/>
        </w:rPr>
        <w:br/>
        <w:t>('Juliana Lima', 'juliana.lima@email.com', '(11) 96666-5678', 'Rua Verde, 789');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CATEGORIAS</w:t>
      </w:r>
      <w:r w:rsidRPr="000C5D91">
        <w:rPr>
          <w:lang w:val="pt-BR"/>
        </w:rPr>
        <w:br/>
        <w:t>INSERT INTO categorias (nome_categoria) VALUES</w:t>
      </w:r>
      <w:r w:rsidRPr="000C5D91">
        <w:rPr>
          <w:lang w:val="pt-BR"/>
        </w:rPr>
        <w:br/>
        <w:t>('Roupas'),</w:t>
      </w:r>
      <w:r w:rsidRPr="000C5D91">
        <w:rPr>
          <w:lang w:val="pt-BR"/>
        </w:rPr>
        <w:br/>
        <w:t>('Calçados'),</w:t>
      </w:r>
      <w:r w:rsidRPr="000C5D91">
        <w:rPr>
          <w:lang w:val="pt-BR"/>
        </w:rPr>
        <w:br/>
        <w:t>('Acessórios');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PRODUTOS</w:t>
      </w:r>
      <w:r w:rsidRPr="000C5D91">
        <w:rPr>
          <w:lang w:val="pt-BR"/>
        </w:rPr>
        <w:br/>
        <w:t>INSERT INTO produtos (nome_produto, preco, estoque_produto, id_categoria) VALUES</w:t>
      </w:r>
      <w:r w:rsidRPr="000C5D91">
        <w:rPr>
          <w:lang w:val="pt-BR"/>
        </w:rPr>
        <w:br/>
        <w:t>('Camiseta Branca', 49.90, 20, 1),</w:t>
      </w:r>
      <w:r w:rsidRPr="000C5D91">
        <w:rPr>
          <w:lang w:val="pt-BR"/>
        </w:rPr>
        <w:br/>
        <w:t>('Tênis Esportivo', 199.90, 15, 2),</w:t>
      </w:r>
      <w:r w:rsidRPr="000C5D91">
        <w:rPr>
          <w:lang w:val="pt-BR"/>
        </w:rPr>
        <w:br/>
        <w:t>('Relógio Digital', 99.90, 10, 3);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USUÁRIOS</w:t>
      </w:r>
      <w:r w:rsidRPr="000C5D91">
        <w:rPr>
          <w:lang w:val="pt-BR"/>
        </w:rPr>
        <w:br/>
        <w:t>INSERT INTO usuarios (nome_usuario, login, senha) VALUES</w:t>
      </w:r>
      <w:r w:rsidRPr="000C5D91">
        <w:rPr>
          <w:lang w:val="pt-BR"/>
        </w:rPr>
        <w:br/>
        <w:t>('Maria Vendedora', 'maria.vend', 'senha123'),</w:t>
      </w:r>
      <w:r w:rsidRPr="000C5D91">
        <w:rPr>
          <w:lang w:val="pt-BR"/>
        </w:rPr>
        <w:br/>
        <w:t>('João Atendente', 'joao.atend', 'senha456');</w:t>
      </w:r>
      <w:r w:rsidRPr="000C5D91">
        <w:rPr>
          <w:lang w:val="pt-BR"/>
        </w:rPr>
        <w:br/>
      </w:r>
    </w:p>
    <w:p w14:paraId="6CF912BF" w14:textId="77777777" w:rsidR="00F41C34" w:rsidRDefault="00237E5E">
      <w:pPr>
        <w:pStyle w:val="Ttulo1"/>
      </w:pPr>
      <w:r>
        <w:lastRenderedPageBreak/>
        <w:t>3. Procedure para Registrar Venda</w:t>
      </w:r>
    </w:p>
    <w:p w14:paraId="2A5111D7" w14:textId="77777777" w:rsidR="00F41C34" w:rsidRDefault="00237E5E">
      <w:r>
        <w:br/>
        <w:t>DELIMITER $$</w:t>
      </w:r>
      <w:r>
        <w:br/>
      </w:r>
      <w:r>
        <w:br/>
        <w:t>CREATE PROCEDURE registrar_venda (</w:t>
      </w:r>
      <w:r>
        <w:br/>
        <w:t xml:space="preserve">    IN p_id_cliente INT,</w:t>
      </w:r>
      <w:r>
        <w:br/>
        <w:t xml:space="preserve">    IN p_id_usuario INT,</w:t>
      </w:r>
      <w:r>
        <w:br/>
        <w:t xml:space="preserve">    IN p_valor_total DECIMAL(10,2)</w:t>
      </w:r>
      <w:r>
        <w:br/>
        <w:t>)</w:t>
      </w:r>
      <w:r>
        <w:br/>
        <w:t>BEGIN</w:t>
      </w:r>
      <w:r>
        <w:br/>
        <w:t xml:space="preserve">    INSERT INTO vendas (id_cliente, id_usuario, valor_total)</w:t>
      </w:r>
      <w:r>
        <w:br/>
        <w:t xml:space="preserve">    VALUES (p_id_cliente, p_id_usuario, p_valor_total);</w:t>
      </w:r>
      <w:r>
        <w:br/>
      </w:r>
      <w:r>
        <w:br/>
        <w:t xml:space="preserve">    SET @id_venda := LAST_INSERT_ID();</w:t>
      </w:r>
      <w:r>
        <w:br/>
        <w:t>END$$</w:t>
      </w:r>
      <w:r>
        <w:br/>
      </w:r>
      <w:r>
        <w:br/>
        <w:t>DELIMITER ;</w:t>
      </w:r>
      <w:r>
        <w:br/>
      </w:r>
    </w:p>
    <w:p w14:paraId="032620AD" w14:textId="77777777" w:rsidR="00F41C34" w:rsidRDefault="00237E5E">
      <w:pPr>
        <w:pStyle w:val="Ttulo1"/>
      </w:pPr>
      <w:r>
        <w:t>4. Triggers</w:t>
      </w:r>
    </w:p>
    <w:p w14:paraId="68C04FD5" w14:textId="77777777" w:rsidR="00F41C34" w:rsidRDefault="00237E5E">
      <w:r>
        <w:br/>
        <w:t>-- Deduzir estoque</w:t>
      </w:r>
      <w:r>
        <w:br/>
        <w:t>DELIMITER $$</w:t>
      </w:r>
      <w:r>
        <w:br/>
        <w:t>CREATE TRIGGER tr_deduzir_estoque</w:t>
      </w:r>
      <w:r>
        <w:br/>
        <w:t>AFTER INSERT ON itens_venda</w:t>
      </w:r>
      <w:r>
        <w:br/>
        <w:t>FOR EACH ROW</w:t>
      </w:r>
      <w:r>
        <w:br/>
        <w:t>BEGIN</w:t>
      </w:r>
      <w:r>
        <w:br/>
        <w:t xml:space="preserve">    UPDATE produtos</w:t>
      </w:r>
      <w:r>
        <w:br/>
        <w:t xml:space="preserve">    SET estoque_produto = estoque_produto - NEW.quantidade</w:t>
      </w:r>
      <w:r>
        <w:br/>
        <w:t xml:space="preserve">    WHERE id_produto = NEW.id_produto;</w:t>
      </w:r>
      <w:r>
        <w:br/>
        <w:t>END$$</w:t>
      </w:r>
      <w:r>
        <w:br/>
        <w:t>DELIMITER ;</w:t>
      </w:r>
      <w:r>
        <w:br/>
      </w:r>
      <w:r>
        <w:br/>
        <w:t>-- Impedir venda com estoque insuficiente</w:t>
      </w:r>
      <w:r>
        <w:br/>
        <w:t>DELIMITER $$</w:t>
      </w:r>
      <w:r>
        <w:br/>
        <w:t>CREATE TRIGGER tr_verificar_estoque</w:t>
      </w:r>
      <w:r>
        <w:br/>
        <w:t>BEFORE INSERT ON itens_venda</w:t>
      </w:r>
      <w:r>
        <w:br/>
        <w:t>FOR EACH ROW</w:t>
      </w:r>
      <w:r>
        <w:br/>
        <w:t>BEGIN</w:t>
      </w:r>
      <w:r>
        <w:br/>
        <w:t xml:space="preserve">    DECLARE estoque_atual DECIMAL;</w:t>
      </w:r>
      <w:r>
        <w:br/>
      </w:r>
      <w:r>
        <w:br/>
        <w:t xml:space="preserve">    SELECT estoque_produto INTO estoque_atual</w:t>
      </w:r>
      <w:r>
        <w:br/>
        <w:t xml:space="preserve">    FROM produtos</w:t>
      </w:r>
      <w:r>
        <w:br/>
        <w:t xml:space="preserve">    WHERE id_produto = NEW.id_produto;</w:t>
      </w:r>
      <w:r>
        <w:br/>
      </w:r>
      <w:r>
        <w:br/>
        <w:t xml:space="preserve">    IF estoque_atual &lt; NEW.quantidade THEN</w:t>
      </w:r>
      <w:r>
        <w:br/>
      </w:r>
      <w:r>
        <w:lastRenderedPageBreak/>
        <w:t xml:space="preserve">        SIGNAL SQLSTATE '45000'</w:t>
      </w:r>
      <w:r>
        <w:br/>
        <w:t xml:space="preserve">        SET MESSAGE_TEXT = 'Estoque insuficiente para esse produto.';</w:t>
      </w:r>
      <w:r>
        <w:br/>
        <w:t xml:space="preserve">    END IF;</w:t>
      </w:r>
      <w:r>
        <w:br/>
        <w:t>END$$</w:t>
      </w:r>
      <w:r>
        <w:br/>
        <w:t>DELIMITER ;</w:t>
      </w:r>
      <w:r>
        <w:br/>
      </w:r>
    </w:p>
    <w:p w14:paraId="34C3870F" w14:textId="77777777" w:rsidR="00F41C34" w:rsidRPr="000C5D91" w:rsidRDefault="00237E5E">
      <w:pPr>
        <w:pStyle w:val="Ttulo1"/>
        <w:rPr>
          <w:lang w:val="pt-BR"/>
        </w:rPr>
      </w:pPr>
      <w:r w:rsidRPr="000C5D91">
        <w:rPr>
          <w:lang w:val="pt-BR"/>
        </w:rPr>
        <w:t>5. Views (Com Estoque como DECIMAL)</w:t>
      </w:r>
    </w:p>
    <w:p w14:paraId="4C210B69" w14:textId="77777777" w:rsidR="00F41C34" w:rsidRPr="000C5D91" w:rsidRDefault="00237E5E">
      <w:pPr>
        <w:rPr>
          <w:lang w:val="pt-BR"/>
        </w:rPr>
      </w:pPr>
      <w:r w:rsidRPr="000C5D91">
        <w:rPr>
          <w:lang w:val="pt-BR"/>
        </w:rPr>
        <w:br/>
        <w:t>-- Estoque baixo</w:t>
      </w:r>
      <w:r w:rsidRPr="000C5D91">
        <w:rPr>
          <w:lang w:val="pt-BR"/>
        </w:rPr>
        <w:br/>
        <w:t>CREATE VIEW vw_estoque_baixo AS</w:t>
      </w:r>
      <w:r w:rsidRPr="000C5D91">
        <w:rPr>
          <w:lang w:val="pt-BR"/>
        </w:rPr>
        <w:br/>
        <w:t>SELECT nome_produto, estoque_produto</w:t>
      </w:r>
      <w:r w:rsidRPr="000C5D91">
        <w:rPr>
          <w:lang w:val="pt-BR"/>
        </w:rPr>
        <w:br/>
        <w:t>FROM produtos</w:t>
      </w:r>
      <w:r w:rsidRPr="000C5D91">
        <w:rPr>
          <w:lang w:val="pt-BR"/>
        </w:rPr>
        <w:br/>
        <w:t>WHERE CAST(estoque_produto AS UNSIGNED) &lt;= 5;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Vendas por cliente</w:t>
      </w:r>
      <w:r w:rsidRPr="000C5D91">
        <w:rPr>
          <w:lang w:val="pt-BR"/>
        </w:rPr>
        <w:br/>
        <w:t>CREATE VIEW vw_vendas_por_cliente AS</w:t>
      </w:r>
      <w:r w:rsidRPr="000C5D91">
        <w:rPr>
          <w:lang w:val="pt-BR"/>
        </w:rPr>
        <w:br/>
        <w:t>SELECT c.nome, COUNT(v.id_venda) AS total_vendas, SUM(v.valor_total) AS total_gasto</w:t>
      </w:r>
      <w:r w:rsidRPr="000C5D91">
        <w:rPr>
          <w:lang w:val="pt-BR"/>
        </w:rPr>
        <w:br/>
        <w:t>FROM clientes c</w:t>
      </w:r>
      <w:r w:rsidRPr="000C5D91">
        <w:rPr>
          <w:lang w:val="pt-BR"/>
        </w:rPr>
        <w:br/>
        <w:t>JOIN vendas v ON c.id_cliente = v.id_cliente</w:t>
      </w:r>
      <w:r w:rsidRPr="000C5D91">
        <w:rPr>
          <w:lang w:val="pt-BR"/>
        </w:rPr>
        <w:br/>
        <w:t>GROUP BY c.id_cliente;</w:t>
      </w:r>
      <w:r w:rsidRPr="000C5D91">
        <w:rPr>
          <w:lang w:val="pt-BR"/>
        </w:rPr>
        <w:br/>
      </w:r>
      <w:r w:rsidRPr="000C5D91">
        <w:rPr>
          <w:lang w:val="pt-BR"/>
        </w:rPr>
        <w:br/>
        <w:t>-- Faturamento mensal</w:t>
      </w:r>
      <w:r w:rsidRPr="000C5D91">
        <w:rPr>
          <w:lang w:val="pt-BR"/>
        </w:rPr>
        <w:br/>
        <w:t>CREATE VIEW vw_faturamento_mensal AS</w:t>
      </w:r>
      <w:r w:rsidRPr="000C5D91">
        <w:rPr>
          <w:lang w:val="pt-BR"/>
        </w:rPr>
        <w:br/>
        <w:t>SELECT DATE_FORMAT(data_venda, '%Y-%m') AS mes, SUM(valor_total) AS faturamento</w:t>
      </w:r>
      <w:r w:rsidRPr="000C5D91">
        <w:rPr>
          <w:lang w:val="pt-BR"/>
        </w:rPr>
        <w:br/>
        <w:t>FROM vendas</w:t>
      </w:r>
      <w:r w:rsidRPr="000C5D91">
        <w:rPr>
          <w:lang w:val="pt-BR"/>
        </w:rPr>
        <w:br/>
        <w:t>GROUP BY mes</w:t>
      </w:r>
      <w:r w:rsidRPr="000C5D91">
        <w:rPr>
          <w:lang w:val="pt-BR"/>
        </w:rPr>
        <w:br/>
        <w:t>ORDER BY mes;</w:t>
      </w:r>
      <w:r w:rsidRPr="000C5D91">
        <w:rPr>
          <w:lang w:val="pt-BR"/>
        </w:rPr>
        <w:br/>
      </w:r>
    </w:p>
    <w:sectPr w:rsidR="00F41C34" w:rsidRPr="000C5D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010261">
    <w:abstractNumId w:val="8"/>
  </w:num>
  <w:num w:numId="2" w16cid:durableId="1596938758">
    <w:abstractNumId w:val="6"/>
  </w:num>
  <w:num w:numId="3" w16cid:durableId="1618173979">
    <w:abstractNumId w:val="5"/>
  </w:num>
  <w:num w:numId="4" w16cid:durableId="1482501910">
    <w:abstractNumId w:val="4"/>
  </w:num>
  <w:num w:numId="5" w16cid:durableId="897133263">
    <w:abstractNumId w:val="7"/>
  </w:num>
  <w:num w:numId="6" w16cid:durableId="1478454481">
    <w:abstractNumId w:val="3"/>
  </w:num>
  <w:num w:numId="7" w16cid:durableId="1113670106">
    <w:abstractNumId w:val="2"/>
  </w:num>
  <w:num w:numId="8" w16cid:durableId="325011935">
    <w:abstractNumId w:val="1"/>
  </w:num>
  <w:num w:numId="9" w16cid:durableId="1936479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170"/>
    <w:rsid w:val="00034616"/>
    <w:rsid w:val="0006063C"/>
    <w:rsid w:val="000C5D91"/>
    <w:rsid w:val="0015074B"/>
    <w:rsid w:val="001976B4"/>
    <w:rsid w:val="00237E5E"/>
    <w:rsid w:val="0029639D"/>
    <w:rsid w:val="00326F90"/>
    <w:rsid w:val="00427F4D"/>
    <w:rsid w:val="005C2FC8"/>
    <w:rsid w:val="00782D66"/>
    <w:rsid w:val="00AA1D8D"/>
    <w:rsid w:val="00B47730"/>
    <w:rsid w:val="00CB0664"/>
    <w:rsid w:val="00F41C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32BDBA"/>
  <w14:defaultImageDpi w14:val="300"/>
  <w15:docId w15:val="{0B1FF71C-443D-4FC0-93A3-597E1587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4C9D745B75DF40A27A2036B8C42EFA" ma:contentTypeVersion="5" ma:contentTypeDescription="Crie um novo documento." ma:contentTypeScope="" ma:versionID="f779b564b9486357a35fa034f93b345b">
  <xsd:schema xmlns:xsd="http://www.w3.org/2001/XMLSchema" xmlns:xs="http://www.w3.org/2001/XMLSchema" xmlns:p="http://schemas.microsoft.com/office/2006/metadata/properties" xmlns:ns3="976881d9-a14b-4b12-b0ab-147e774262ae" targetNamespace="http://schemas.microsoft.com/office/2006/metadata/properties" ma:root="true" ma:fieldsID="c1b53f741a663f7034a5b8cbb88e9658" ns3:_="">
    <xsd:import namespace="976881d9-a14b-4b12-b0ab-147e774262a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881d9-a14b-4b12-b0ab-147e774262a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6881d9-a14b-4b12-b0ab-147e774262a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8E721F-0CEF-41D8-8649-18293F38D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881d9-a14b-4b12-b0ab-147e77426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240F0-1E42-422C-B2F1-9C356AEE72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667041-CCD3-4721-9A7B-0CFF213E91E8}">
  <ds:schemaRefs>
    <ds:schemaRef ds:uri="http://schemas.microsoft.com/office/2006/metadata/properties"/>
    <ds:schemaRef ds:uri="http://schemas.microsoft.com/office/infopath/2007/PartnerControls"/>
    <ds:schemaRef ds:uri="976881d9-a14b-4b12-b0ab-147e774262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EDMAR DE SOUZA INOCENCIO</cp:lastModifiedBy>
  <cp:revision>5</cp:revision>
  <dcterms:created xsi:type="dcterms:W3CDTF">2025-07-18T16:45:00Z</dcterms:created>
  <dcterms:modified xsi:type="dcterms:W3CDTF">2025-07-18T17:08:00Z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0x010100884C9D745B75DF40A27A2036B8C42EFA</vt:lpwstr>
  </property>
</Properties>
</file>