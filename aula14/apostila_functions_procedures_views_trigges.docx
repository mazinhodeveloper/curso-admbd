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D01FE" w14:textId="77777777" w:rsidR="00B674AB" w:rsidRDefault="00CA24FA">
      <w:pPr>
        <w:pStyle w:val="Ttulo1"/>
      </w:pPr>
      <w:r>
        <w:t>Apostila de Banco de Dados MySQL</w:t>
      </w:r>
    </w:p>
    <w:p w14:paraId="41426AB4" w14:textId="77777777" w:rsidR="00B674AB" w:rsidRDefault="00CA24FA">
      <w:pPr>
        <w:pStyle w:val="Ttulo2"/>
      </w:pPr>
      <w:r>
        <w:t>Tópicos: Functions, Procedures, Views e Triggers</w:t>
      </w:r>
    </w:p>
    <w:p w14:paraId="2C0457EE" w14:textId="77777777" w:rsidR="00B674AB" w:rsidRDefault="00CA24FA">
      <w:r>
        <w:t>Esta apostila cobre os principais recursos de programação no MySQL: funções definidas pelo usuário (functions), procedimentos armazenados (procedures), visões (views) e gatilhos (triggers). Além das definições, são apresentados exemplos e scripts para uso em sala de aula.</w:t>
      </w:r>
    </w:p>
    <w:p w14:paraId="3DAE0573" w14:textId="77777777" w:rsidR="00B674AB" w:rsidRDefault="00CA24FA">
      <w:pPr>
        <w:pStyle w:val="Ttulo2"/>
      </w:pPr>
      <w:r>
        <w:t>1. FUNCTIONS (Funções)</w:t>
      </w:r>
    </w:p>
    <w:p w14:paraId="5813EB43" w14:textId="77777777" w:rsidR="00B674AB" w:rsidRDefault="00CA24FA">
      <w:r>
        <w:t>Funções são blocos de código armazenados no banco de dados que retornam um valor.</w:t>
      </w:r>
    </w:p>
    <w:p w14:paraId="0F35450E" w14:textId="77777777" w:rsidR="00B674AB" w:rsidRDefault="00CA24FA">
      <w:pPr>
        <w:pStyle w:val="Ttulo3"/>
      </w:pPr>
      <w:r>
        <w:t>Exemplo de função:</w:t>
      </w:r>
    </w:p>
    <w:p w14:paraId="698B5357" w14:textId="77777777" w:rsidR="00C62595" w:rsidRDefault="00CA24FA">
      <w:r>
        <w:t>CREATE FUNCTION calcular_</w:t>
      </w:r>
      <w:proofErr w:type="gramStart"/>
      <w:r>
        <w:t>desconto(</w:t>
      </w:r>
      <w:proofErr w:type="gramEnd"/>
      <w:r>
        <w:t xml:space="preserve">valor </w:t>
      </w:r>
      <w:proofErr w:type="gramStart"/>
      <w:r>
        <w:t>DECIMAL(</w:t>
      </w:r>
      <w:proofErr w:type="gramEnd"/>
      <w:r>
        <w:t>10,2), percentual INT)</w:t>
      </w:r>
      <w:r>
        <w:br/>
        <w:t xml:space="preserve">RETURNS </w:t>
      </w:r>
      <w:proofErr w:type="gramStart"/>
      <w:r>
        <w:t>DECIMAL(</w:t>
      </w:r>
      <w:proofErr w:type="gramEnd"/>
      <w:r>
        <w:t>10,2)   RETURN valor - (valor * percentual / 100);</w:t>
      </w:r>
      <w:r>
        <w:br/>
      </w:r>
    </w:p>
    <w:p w14:paraId="63719941" w14:textId="2DA9E38D" w:rsidR="00B674AB" w:rsidRDefault="00CA24FA">
      <w:r>
        <w:t>Uso:</w:t>
      </w:r>
    </w:p>
    <w:p w14:paraId="18115092" w14:textId="77777777" w:rsidR="00B674AB" w:rsidRDefault="00CA24FA">
      <w:r>
        <w:t>SELECT calcular_desconto(100, 10); -- Resultado: 90.00</w:t>
      </w:r>
    </w:p>
    <w:p w14:paraId="6B4CB17A" w14:textId="77777777" w:rsidR="00B674AB" w:rsidRDefault="00CA24FA">
      <w:pPr>
        <w:pStyle w:val="Ttulo2"/>
      </w:pPr>
      <w:r>
        <w:t>2. PROCEDURES (Procedimentos Armazenados)</w:t>
      </w:r>
    </w:p>
    <w:p w14:paraId="78417740" w14:textId="77777777" w:rsidR="00B674AB" w:rsidRDefault="00CA24FA">
      <w:r>
        <w:t>Procedimentos armazenados são rotinas que podem executar várias operações, mas não retornam valor diretamente.</w:t>
      </w:r>
    </w:p>
    <w:p w14:paraId="0288BBAE" w14:textId="77777777" w:rsidR="00B674AB" w:rsidRDefault="00CA24FA">
      <w:pPr>
        <w:pStyle w:val="Ttulo3"/>
      </w:pPr>
      <w:r>
        <w:t>Exemplo de procedure:</w:t>
      </w:r>
    </w:p>
    <w:p w14:paraId="5294A534" w14:textId="74B15443" w:rsidR="00B674AB" w:rsidRDefault="00CA24FA">
      <w:r>
        <w:t>DELIMITER //</w:t>
      </w:r>
      <w:r>
        <w:br/>
        <w:t>CREATE PROCEDURE listar_</w:t>
      </w:r>
      <w:proofErr w:type="gramStart"/>
      <w:r>
        <w:t>clientes(</w:t>
      </w:r>
      <w:proofErr w:type="gramEnd"/>
      <w:r>
        <w:t>)</w:t>
      </w:r>
      <w:r>
        <w:br/>
      </w:r>
      <w:r>
        <w:br/>
        <w:t xml:space="preserve">   SELECT * FROM clientes;</w:t>
      </w:r>
      <w:r>
        <w:br/>
      </w:r>
    </w:p>
    <w:p w14:paraId="2B928F11" w14:textId="77777777" w:rsidR="00B674AB" w:rsidRDefault="00CA24FA">
      <w:r>
        <w:t>Execução: CALL listar_clientes();</w:t>
      </w:r>
    </w:p>
    <w:p w14:paraId="30873B1F" w14:textId="77777777" w:rsidR="00B674AB" w:rsidRDefault="00CA24FA">
      <w:pPr>
        <w:pStyle w:val="Ttulo2"/>
      </w:pPr>
      <w:r>
        <w:t>3. VIEWS (Visões)</w:t>
      </w:r>
    </w:p>
    <w:p w14:paraId="4EF3D3BA" w14:textId="77777777" w:rsidR="00B674AB" w:rsidRDefault="00CA24FA">
      <w:r>
        <w:t>Views são consultas salvas no banco de dados, permitindo reutilização e simplificação de queries.</w:t>
      </w:r>
    </w:p>
    <w:p w14:paraId="7B0E5AA3" w14:textId="77777777" w:rsidR="00B674AB" w:rsidRDefault="00CA24FA">
      <w:pPr>
        <w:pStyle w:val="Ttulo3"/>
      </w:pPr>
      <w:r>
        <w:t>Exemplo de view:</w:t>
      </w:r>
    </w:p>
    <w:p w14:paraId="70B817C6" w14:textId="77777777" w:rsidR="00B674AB" w:rsidRDefault="00CA24FA">
      <w:r>
        <w:t>CREATE VIEW vendas_totais AS</w:t>
      </w:r>
      <w:r>
        <w:br/>
        <w:t>SELECT cliente_id, SUM(valor) AS total</w:t>
      </w:r>
      <w:r>
        <w:br/>
        <w:t>FROM vendas</w:t>
      </w:r>
      <w:r>
        <w:br/>
        <w:t>GROUP BY cliente_id;</w:t>
      </w:r>
    </w:p>
    <w:p w14:paraId="6174EACF" w14:textId="77777777" w:rsidR="00B674AB" w:rsidRDefault="00CA24FA">
      <w:r>
        <w:t>Consulta: SELECT * FROM vendas_totais;</w:t>
      </w:r>
    </w:p>
    <w:p w14:paraId="5D60E5FB" w14:textId="77777777" w:rsidR="00B674AB" w:rsidRDefault="00CA24FA">
      <w:pPr>
        <w:pStyle w:val="Ttulo2"/>
      </w:pPr>
      <w:r>
        <w:lastRenderedPageBreak/>
        <w:t>4. TRIGGERS (Gatilhos)</w:t>
      </w:r>
    </w:p>
    <w:p w14:paraId="6963C5C4" w14:textId="77777777" w:rsidR="00B674AB" w:rsidRDefault="00CA24FA">
      <w:r>
        <w:t>Triggers são blocos automáticos que executam quando certos eventos ocorrem em uma tabela.</w:t>
      </w:r>
    </w:p>
    <w:p w14:paraId="33A6EC83" w14:textId="77777777" w:rsidR="00B674AB" w:rsidRDefault="00CA24FA">
      <w:pPr>
        <w:pStyle w:val="Ttulo3"/>
      </w:pPr>
      <w:r>
        <w:t>Exemplo de trigger:</w:t>
      </w:r>
    </w:p>
    <w:p w14:paraId="25CC1E2E" w14:textId="1277F0A0" w:rsidR="00B674AB" w:rsidRDefault="00CA24FA">
      <w:r>
        <w:t>CREATE TRIGGER log_insercao</w:t>
      </w:r>
      <w:r>
        <w:br/>
        <w:t>AFTER INSERT ON clientes</w:t>
      </w:r>
      <w:r>
        <w:br/>
        <w:t>FOR EACH ROW</w:t>
      </w:r>
      <w:r>
        <w:br/>
      </w:r>
      <w:r>
        <w:br/>
        <w:t xml:space="preserve">   INSERT INTO log_</w:t>
      </w:r>
      <w:proofErr w:type="gramStart"/>
      <w:r>
        <w:t>atividades(</w:t>
      </w:r>
      <w:proofErr w:type="gramEnd"/>
      <w:r>
        <w:t>descricao, data)</w:t>
      </w:r>
      <w:r>
        <w:br/>
        <w:t xml:space="preserve">   VALUES (</w:t>
      </w:r>
      <w:proofErr w:type="gramStart"/>
      <w:r>
        <w:t>CONCAT(</w:t>
      </w:r>
      <w:proofErr w:type="gramEnd"/>
      <w:r>
        <w:t xml:space="preserve">'Novo cliente: ', NEW.nome), </w:t>
      </w:r>
      <w:proofErr w:type="gramStart"/>
      <w:r>
        <w:t>NOW(</w:t>
      </w:r>
      <w:proofErr w:type="gramEnd"/>
      <w:r>
        <w:t>));</w:t>
      </w:r>
      <w:r>
        <w:br/>
      </w:r>
    </w:p>
    <w:p w14:paraId="22AE9438" w14:textId="77777777" w:rsidR="00B674AB" w:rsidRDefault="00CA24FA">
      <w:pPr>
        <w:pStyle w:val="Ttulo2"/>
      </w:pPr>
      <w:r>
        <w:t>5. Estrutura de Tabelas para Demonstração</w:t>
      </w:r>
    </w:p>
    <w:p w14:paraId="68C7A7A8" w14:textId="77777777" w:rsidR="00CA24FA" w:rsidRDefault="00CA24FA" w:rsidP="00CA24FA">
      <w:r>
        <w:t>CREATE TABLE `</w:t>
      </w:r>
      <w:proofErr w:type="spellStart"/>
      <w:r>
        <w:t>funcionarios</w:t>
      </w:r>
      <w:proofErr w:type="spellEnd"/>
      <w:r>
        <w:t>` (</w:t>
      </w:r>
    </w:p>
    <w:p w14:paraId="4E77C3A1" w14:textId="77777777" w:rsidR="00CA24FA" w:rsidRDefault="00CA24FA" w:rsidP="00CA24FA">
      <w:r>
        <w:t xml:space="preserve">  `</w:t>
      </w:r>
      <w:proofErr w:type="spellStart"/>
      <w:r>
        <w:t>id_funcionario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398CB08" w14:textId="77777777" w:rsidR="00CA24FA" w:rsidRDefault="00CA24FA" w:rsidP="00CA24FA">
      <w:r>
        <w:t xml:space="preserve">  `</w:t>
      </w:r>
      <w:proofErr w:type="spellStart"/>
      <w:r>
        <w:t>nome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77B1E00C" w14:textId="77777777" w:rsidR="00CA24FA" w:rsidRDefault="00CA24FA" w:rsidP="00CA24FA">
      <w:r>
        <w:t xml:space="preserve">  `</w:t>
      </w:r>
      <w:proofErr w:type="spellStart"/>
      <w:r>
        <w:t>salario</w:t>
      </w:r>
      <w:proofErr w:type="spellEnd"/>
      <w:r>
        <w:t>` float NOT NULL DEFAULT 0</w:t>
      </w:r>
    </w:p>
    <w:p w14:paraId="7DED2D02" w14:textId="77777777" w:rsidR="00CA24FA" w:rsidRDefault="00CA24FA" w:rsidP="00CA24FA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0EE4A149" w14:textId="77777777" w:rsidR="00CA24FA" w:rsidRDefault="00CA24FA" w:rsidP="00CA24FA"/>
    <w:p w14:paraId="740C3539" w14:textId="77777777" w:rsidR="00CA24FA" w:rsidRDefault="00CA24FA" w:rsidP="00CA24FA">
      <w:r>
        <w:t>INSERT INTO `</w:t>
      </w:r>
      <w:proofErr w:type="spellStart"/>
      <w:r>
        <w:t>funcionarios</w:t>
      </w:r>
      <w:proofErr w:type="spellEnd"/>
      <w:r>
        <w:t>` (`</w:t>
      </w:r>
      <w:proofErr w:type="spellStart"/>
      <w:r>
        <w:t>id_funcionario</w:t>
      </w:r>
      <w:proofErr w:type="spellEnd"/>
      <w:r>
        <w:t>`, `</w:t>
      </w:r>
      <w:proofErr w:type="spellStart"/>
      <w:r>
        <w:t>nome</w:t>
      </w:r>
      <w:proofErr w:type="spellEnd"/>
      <w:r>
        <w:t>`, `</w:t>
      </w:r>
      <w:proofErr w:type="spellStart"/>
      <w:r>
        <w:t>salario</w:t>
      </w:r>
      <w:proofErr w:type="spellEnd"/>
      <w:r>
        <w:t>`) VALUES</w:t>
      </w:r>
    </w:p>
    <w:p w14:paraId="1362C565" w14:textId="77777777" w:rsidR="00CA24FA" w:rsidRDefault="00CA24FA" w:rsidP="00CA24FA">
      <w:r>
        <w:t xml:space="preserve">(1, 'José Ferreira da </w:t>
      </w:r>
      <w:proofErr w:type="spellStart"/>
      <w:r>
        <w:t>SIlva</w:t>
      </w:r>
      <w:proofErr w:type="spellEnd"/>
      <w:r>
        <w:t>', 3500),</w:t>
      </w:r>
    </w:p>
    <w:p w14:paraId="4F3B6691" w14:textId="77777777" w:rsidR="00CA24FA" w:rsidRDefault="00CA24FA" w:rsidP="00CA24FA">
      <w:r>
        <w:t>(2, 'João Saldanha', 5000),</w:t>
      </w:r>
    </w:p>
    <w:p w14:paraId="34DAAF54" w14:textId="77777777" w:rsidR="00CA24FA" w:rsidRDefault="00CA24FA" w:rsidP="00CA24FA">
      <w:r>
        <w:t xml:space="preserve">(3, 'Maria da </w:t>
      </w:r>
      <w:proofErr w:type="spellStart"/>
      <w:r>
        <w:t>SIlva</w:t>
      </w:r>
      <w:proofErr w:type="spellEnd"/>
      <w:r>
        <w:t>', 3500</w:t>
      </w:r>
      <w:proofErr w:type="gramStart"/>
      <w:r>
        <w:t>);</w:t>
      </w:r>
      <w:proofErr w:type="gramEnd"/>
    </w:p>
    <w:p w14:paraId="4484FD83" w14:textId="77777777" w:rsidR="00CA24FA" w:rsidRDefault="00CA24FA" w:rsidP="00CA24FA"/>
    <w:p w14:paraId="3CFE55D2" w14:textId="77777777" w:rsidR="00CA24FA" w:rsidRDefault="00CA24FA" w:rsidP="00CA24FA">
      <w:r>
        <w:t>ALTER TABLE `</w:t>
      </w:r>
      <w:proofErr w:type="spellStart"/>
      <w:r>
        <w:t>funcionarios</w:t>
      </w:r>
      <w:proofErr w:type="spellEnd"/>
      <w:r>
        <w:t>`</w:t>
      </w:r>
    </w:p>
    <w:p w14:paraId="042F1ADB" w14:textId="77777777" w:rsidR="00CA24FA" w:rsidRDefault="00CA24FA" w:rsidP="00CA24FA">
      <w:r>
        <w:t xml:space="preserve">  ADD PRIMARY KEY (`</w:t>
      </w:r>
      <w:proofErr w:type="spellStart"/>
      <w:r>
        <w:t>id_funcionario</w:t>
      </w:r>
      <w:proofErr w:type="spellEnd"/>
      <w:r>
        <w:t>`</w:t>
      </w:r>
      <w:proofErr w:type="gramStart"/>
      <w:r>
        <w:t>);</w:t>
      </w:r>
      <w:proofErr w:type="gramEnd"/>
    </w:p>
    <w:p w14:paraId="1E25F490" w14:textId="77777777" w:rsidR="00CA24FA" w:rsidRDefault="00CA24FA" w:rsidP="00CA24FA">
      <w:r>
        <w:t>ALTER TABLE `</w:t>
      </w:r>
      <w:proofErr w:type="spellStart"/>
      <w:r>
        <w:t>funcionarios</w:t>
      </w:r>
      <w:proofErr w:type="spellEnd"/>
      <w:r>
        <w:t>`</w:t>
      </w:r>
    </w:p>
    <w:p w14:paraId="31240A36" w14:textId="77777777" w:rsidR="00CA24FA" w:rsidRDefault="00CA24FA" w:rsidP="00CA24FA">
      <w:r>
        <w:t xml:space="preserve">  MODIFY `</w:t>
      </w:r>
      <w:proofErr w:type="spellStart"/>
      <w:r>
        <w:t>id_funcionario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 AUTO_INCREMENT=</w:t>
      </w:r>
      <w:proofErr w:type="gramStart"/>
      <w:r>
        <w:t>4;</w:t>
      </w:r>
      <w:proofErr w:type="gramEnd"/>
    </w:p>
    <w:p w14:paraId="615F4E26" w14:textId="55D50903" w:rsidR="00B674AB" w:rsidRDefault="00CA24FA">
      <w:r>
        <w:br/>
      </w:r>
    </w:p>
    <w:p w14:paraId="2045FA5F" w14:textId="77777777" w:rsidR="00B674AB" w:rsidRDefault="00CA24FA">
      <w:pPr>
        <w:pStyle w:val="Ttulo2"/>
      </w:pPr>
      <w:r>
        <w:lastRenderedPageBreak/>
        <w:t>6. Exercícios Propostos</w:t>
      </w:r>
    </w:p>
    <w:p w14:paraId="37A2DDF0" w14:textId="77777777" w:rsidR="00B674AB" w:rsidRDefault="00CA24FA">
      <w:r>
        <w:t>1. Crie uma função que calcule um acréscimo de 10% sobre um valor.</w:t>
      </w:r>
    </w:p>
    <w:p w14:paraId="7E290857" w14:textId="77777777" w:rsidR="00B674AB" w:rsidRDefault="00CA24FA">
      <w:r>
        <w:t>2. Crie uma procedure que insira um novo cliente no banco de dados.</w:t>
      </w:r>
    </w:p>
    <w:p w14:paraId="0731EEBD" w14:textId="77777777" w:rsidR="00B674AB" w:rsidRDefault="00CA24FA">
      <w:r>
        <w:t>3. Crie uma view que mostre o nome do cliente e o total de suas compras.</w:t>
      </w:r>
    </w:p>
    <w:p w14:paraId="21A08953" w14:textId="77777777" w:rsidR="00B674AB" w:rsidRDefault="00CA24FA">
      <w:r>
        <w:t>4. Crie uma trigger que registre no log toda nova venda inserida.</w:t>
      </w:r>
    </w:p>
    <w:sectPr w:rsidR="00B67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524686">
    <w:abstractNumId w:val="8"/>
  </w:num>
  <w:num w:numId="2" w16cid:durableId="1243835516">
    <w:abstractNumId w:val="6"/>
  </w:num>
  <w:num w:numId="3" w16cid:durableId="659507537">
    <w:abstractNumId w:val="5"/>
  </w:num>
  <w:num w:numId="4" w16cid:durableId="1998726081">
    <w:abstractNumId w:val="4"/>
  </w:num>
  <w:num w:numId="5" w16cid:durableId="714895313">
    <w:abstractNumId w:val="7"/>
  </w:num>
  <w:num w:numId="6" w16cid:durableId="640697409">
    <w:abstractNumId w:val="3"/>
  </w:num>
  <w:num w:numId="7" w16cid:durableId="1721394492">
    <w:abstractNumId w:val="2"/>
  </w:num>
  <w:num w:numId="8" w16cid:durableId="1343825286">
    <w:abstractNumId w:val="1"/>
  </w:num>
  <w:num w:numId="9" w16cid:durableId="155526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3715"/>
    <w:rsid w:val="007963AE"/>
    <w:rsid w:val="00AA1D8D"/>
    <w:rsid w:val="00B47730"/>
    <w:rsid w:val="00B674AB"/>
    <w:rsid w:val="00C62595"/>
    <w:rsid w:val="00CA24FA"/>
    <w:rsid w:val="00CB0664"/>
    <w:rsid w:val="00EC5A51"/>
    <w:rsid w:val="00F77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FCD38"/>
  <w14:defaultImageDpi w14:val="300"/>
  <w15:docId w15:val="{08CD74D9-AB9E-47CC-95DB-1B70C98D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6" ma:contentTypeDescription="Crie um novo documento." ma:contentTypeScope="" ma:versionID="590a842eab72f9f4d4bfd34c46155a40">
  <xsd:schema xmlns:xsd="http://www.w3.org/2001/XMLSchema" xmlns:xs="http://www.w3.org/2001/XMLSchema" xmlns:p="http://schemas.microsoft.com/office/2006/metadata/properties" xmlns:ns2="178e488a-6f9a-442f-ae29-977423c03411" targetNamespace="http://schemas.microsoft.com/office/2006/metadata/properties" ma:root="true" ma:fieldsID="8f62ca4e7539b08a3f4c7c826828421a" ns2:_="">
    <xsd:import namespace="178e488a-6f9a-442f-ae29-977423c03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60A6B-6059-4BBC-97E6-F0E98B7316C6}"/>
</file>

<file path=customXml/itemProps3.xml><?xml version="1.0" encoding="utf-8"?>
<ds:datastoreItem xmlns:ds="http://schemas.openxmlformats.org/officeDocument/2006/customXml" ds:itemID="{D3C39952-103E-4CC6-97EE-B255142FE2BF}"/>
</file>

<file path=customXml/itemProps4.xml><?xml version="1.0" encoding="utf-8"?>
<ds:datastoreItem xmlns:ds="http://schemas.openxmlformats.org/officeDocument/2006/customXml" ds:itemID="{34526E48-144F-4276-A64B-F5D5AA30EF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LUIS CALDEIRA</dc:creator>
  <cp:keywords/>
  <dc:description>generated by python-docx</dc:description>
  <cp:lastModifiedBy>CELSO LUIS CALDEIRA</cp:lastModifiedBy>
  <cp:revision>2</cp:revision>
  <dcterms:created xsi:type="dcterms:W3CDTF">2025-07-16T19:34:00Z</dcterms:created>
  <dcterms:modified xsi:type="dcterms:W3CDTF">2025-07-16T19:34:00Z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