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8FE3C" w14:textId="49FCFBDD" w:rsidR="0054422D" w:rsidRPr="001E10BF" w:rsidRDefault="001A68A3">
      <w:pPr>
        <w:pStyle w:val="Ttulo1"/>
        <w:rPr>
          <w:lang w:val="pt-BR"/>
        </w:rPr>
      </w:pPr>
      <w:proofErr w:type="spellStart"/>
      <w:r w:rsidRPr="001E10BF">
        <w:rPr>
          <w:lang w:val="pt-BR"/>
        </w:rPr>
        <w:t>tri</w:t>
      </w:r>
      <w:r w:rsidR="00000000" w:rsidRPr="001E10BF">
        <w:rPr>
          <w:lang w:val="pt-BR"/>
        </w:rPr>
        <w:t>Avaliação</w:t>
      </w:r>
      <w:proofErr w:type="spellEnd"/>
      <w:r w:rsidR="00000000" w:rsidRPr="001E10BF">
        <w:rPr>
          <w:lang w:val="pt-BR"/>
        </w:rPr>
        <w:t xml:space="preserve"> – Banco de Dados de Supermercado</w:t>
      </w:r>
    </w:p>
    <w:p w14:paraId="5082D070" w14:textId="77777777" w:rsidR="009C512D" w:rsidRPr="001E10BF" w:rsidRDefault="009C512D" w:rsidP="009C512D">
      <w:pPr>
        <w:rPr>
          <w:lang w:val="pt-BR"/>
        </w:rPr>
      </w:pPr>
    </w:p>
    <w:p w14:paraId="541103E8" w14:textId="797E64EC" w:rsidR="009C512D" w:rsidRPr="009C512D" w:rsidRDefault="009C512D" w:rsidP="009C512D">
      <w:r>
        <w:rPr>
          <w:noProof/>
        </w:rPr>
        <w:drawing>
          <wp:inline distT="0" distB="0" distL="0" distR="0" wp14:anchorId="678B4561" wp14:editId="73D2CFE4">
            <wp:extent cx="6858000" cy="3800475"/>
            <wp:effectExtent l="0" t="0" r="0" b="9525"/>
            <wp:docPr id="11761599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0192" w14:textId="77777777" w:rsidR="009C512D" w:rsidRDefault="009C512D" w:rsidP="009C512D"/>
    <w:p w14:paraId="1DAA2EF6" w14:textId="6A4E0012" w:rsidR="009C512D" w:rsidRPr="001E10BF" w:rsidRDefault="009C512D" w:rsidP="009C512D">
      <w:pPr>
        <w:rPr>
          <w:lang w:val="pt-BR"/>
        </w:rPr>
      </w:pPr>
      <w:r w:rsidRPr="001E10BF">
        <w:rPr>
          <w:lang w:val="pt-BR"/>
        </w:rPr>
        <w:t>Baseado no MER e nos scripts fornecidos, responda:</w:t>
      </w:r>
    </w:p>
    <w:p w14:paraId="4E1DE597" w14:textId="77777777" w:rsidR="0054422D" w:rsidRPr="001E10BF" w:rsidRDefault="00000000">
      <w:pPr>
        <w:pStyle w:val="Ttulo2"/>
        <w:rPr>
          <w:lang w:val="pt-BR"/>
        </w:rPr>
      </w:pPr>
      <w:r w:rsidRPr="001E10BF">
        <w:rPr>
          <w:lang w:val="pt-BR"/>
        </w:rPr>
        <w:t>Questões</w:t>
      </w:r>
    </w:p>
    <w:p w14:paraId="6BFDA89F" w14:textId="0BB5C305" w:rsidR="0054422D" w:rsidRPr="00F730DA" w:rsidRDefault="00000000">
      <w:pPr>
        <w:rPr>
          <w:color w:val="EE0000"/>
          <w:lang w:val="pt-BR"/>
        </w:rPr>
      </w:pPr>
      <w:r w:rsidRPr="001E10BF">
        <w:rPr>
          <w:lang w:val="pt-BR"/>
        </w:rPr>
        <w:t>1. No modelo entidade-relacionamento apresentado, a entidade `produtos` se relaciona</w:t>
      </w:r>
      <w:r w:rsidR="0035764A">
        <w:rPr>
          <w:lang w:val="pt-BR"/>
        </w:rPr>
        <w:t xml:space="preserve"> </w:t>
      </w:r>
      <w:r w:rsidRPr="001E10BF">
        <w:rPr>
          <w:lang w:val="pt-BR"/>
        </w:rPr>
        <w:t>com quais outras entidades?</w:t>
      </w:r>
      <w:r w:rsidRPr="001E10BF">
        <w:rPr>
          <w:lang w:val="pt-BR"/>
        </w:rPr>
        <w:br/>
      </w:r>
      <w:r w:rsidRPr="00F730DA">
        <w:rPr>
          <w:lang w:val="pt-BR"/>
        </w:rPr>
        <w:t>a) categorias, unidades, fornecedores</w:t>
      </w:r>
      <w:r w:rsidRPr="00F730DA">
        <w:rPr>
          <w:lang w:val="pt-BR"/>
        </w:rPr>
        <w:br/>
      </w:r>
      <w:r w:rsidRPr="001E10BF">
        <w:rPr>
          <w:lang w:val="pt-BR"/>
        </w:rPr>
        <w:t xml:space="preserve">b) estoque, </w:t>
      </w:r>
      <w:proofErr w:type="spellStart"/>
      <w:r w:rsidRPr="001E10BF">
        <w:rPr>
          <w:lang w:val="pt-BR"/>
        </w:rPr>
        <w:t>nf_entrada_itens</w:t>
      </w:r>
      <w:proofErr w:type="spellEnd"/>
      <w:r w:rsidRPr="001E10BF">
        <w:rPr>
          <w:lang w:val="pt-BR"/>
        </w:rPr>
        <w:t xml:space="preserve">, </w:t>
      </w:r>
      <w:proofErr w:type="spellStart"/>
      <w:r w:rsidRPr="001E10BF">
        <w:rPr>
          <w:lang w:val="pt-BR"/>
        </w:rPr>
        <w:t>cupom_fiscal_itens</w:t>
      </w:r>
      <w:proofErr w:type="spellEnd"/>
      <w:r w:rsidRPr="001E10BF">
        <w:rPr>
          <w:lang w:val="pt-BR"/>
        </w:rPr>
        <w:br/>
        <w:t>c) categorias, unidades, categorias</w:t>
      </w:r>
      <w:r w:rsidRPr="001E10BF">
        <w:rPr>
          <w:lang w:val="pt-BR"/>
        </w:rPr>
        <w:br/>
      </w:r>
      <w:r w:rsidRPr="00F730DA">
        <w:rPr>
          <w:color w:val="EE0000"/>
          <w:lang w:val="pt-BR"/>
        </w:rPr>
        <w:t>d) Todas as anteriores</w:t>
      </w:r>
    </w:p>
    <w:p w14:paraId="7D3ACE19" w14:textId="77777777" w:rsidR="0054422D" w:rsidRPr="001E10BF" w:rsidRDefault="00000000">
      <w:pPr>
        <w:rPr>
          <w:lang w:val="pt-BR"/>
        </w:rPr>
      </w:pPr>
      <w:r w:rsidRPr="001E10BF">
        <w:rPr>
          <w:lang w:val="pt-BR"/>
        </w:rPr>
        <w:t>2. No MER, a relação `Possui` entre Produtos e Categorias é de:</w:t>
      </w:r>
      <w:r w:rsidRPr="001E10BF">
        <w:rPr>
          <w:lang w:val="pt-BR"/>
        </w:rPr>
        <w:br/>
        <w:t>a) 1 para 1</w:t>
      </w:r>
      <w:r w:rsidRPr="001E10BF">
        <w:rPr>
          <w:lang w:val="pt-BR"/>
        </w:rPr>
        <w:br/>
      </w:r>
      <w:r w:rsidRPr="001E10BF">
        <w:rPr>
          <w:b/>
          <w:bCs/>
          <w:color w:val="EE0000"/>
          <w:lang w:val="pt-BR"/>
        </w:rPr>
        <w:t>b) 1 para N</w:t>
      </w:r>
      <w:r w:rsidRPr="001E10BF">
        <w:rPr>
          <w:color w:val="EE0000"/>
          <w:lang w:val="pt-BR"/>
        </w:rPr>
        <w:br/>
      </w:r>
      <w:r w:rsidRPr="001E10BF">
        <w:rPr>
          <w:lang w:val="pt-BR"/>
        </w:rPr>
        <w:t>c) N para N</w:t>
      </w:r>
      <w:r w:rsidRPr="001E10BF">
        <w:rPr>
          <w:lang w:val="pt-BR"/>
        </w:rPr>
        <w:br/>
        <w:t>d) N para 1</w:t>
      </w:r>
    </w:p>
    <w:p w14:paraId="54019C7A" w14:textId="77777777" w:rsidR="0054422D" w:rsidRPr="001E10BF" w:rsidRDefault="00000000">
      <w:pPr>
        <w:rPr>
          <w:lang w:val="pt-BR"/>
        </w:rPr>
      </w:pPr>
      <w:r w:rsidRPr="001E10BF">
        <w:rPr>
          <w:lang w:val="pt-BR"/>
        </w:rPr>
        <w:t>3. Qual é a função da tabela `estoque` no modelo?</w:t>
      </w:r>
      <w:r w:rsidRPr="001E10BF">
        <w:rPr>
          <w:lang w:val="pt-BR"/>
        </w:rPr>
        <w:br/>
        <w:t>a) Guardar os preços sugeridos e de venda</w:t>
      </w:r>
      <w:r w:rsidRPr="001E10BF">
        <w:rPr>
          <w:lang w:val="pt-BR"/>
        </w:rPr>
        <w:br/>
      </w:r>
      <w:r w:rsidRPr="00682440">
        <w:rPr>
          <w:color w:val="EE0000"/>
          <w:lang w:val="pt-BR"/>
        </w:rPr>
        <w:t>b) Controlar o saldo atual de cada produto</w:t>
      </w:r>
      <w:r w:rsidRPr="00682440">
        <w:rPr>
          <w:color w:val="EE0000"/>
          <w:lang w:val="pt-BR"/>
        </w:rPr>
        <w:br/>
      </w:r>
      <w:r w:rsidRPr="001E10BF">
        <w:rPr>
          <w:lang w:val="pt-BR"/>
        </w:rPr>
        <w:t>c) Registrar apenas as entradas de produtos</w:t>
      </w:r>
      <w:r w:rsidRPr="001E10BF">
        <w:rPr>
          <w:lang w:val="pt-BR"/>
        </w:rPr>
        <w:br/>
        <w:t>d) Servir como tabela temporária para notas fiscais</w:t>
      </w:r>
    </w:p>
    <w:p w14:paraId="5CDCD6D9" w14:textId="77777777" w:rsidR="0054422D" w:rsidRPr="001E10BF" w:rsidRDefault="00000000">
      <w:pPr>
        <w:rPr>
          <w:lang w:val="pt-BR"/>
        </w:rPr>
      </w:pPr>
      <w:r w:rsidRPr="001E10BF">
        <w:rPr>
          <w:lang w:val="pt-BR"/>
        </w:rPr>
        <w:lastRenderedPageBreak/>
        <w:t xml:space="preserve">4. A </w:t>
      </w:r>
      <w:proofErr w:type="spellStart"/>
      <w:r w:rsidRPr="001E10BF">
        <w:rPr>
          <w:lang w:val="pt-BR"/>
        </w:rPr>
        <w:t>constraint</w:t>
      </w:r>
      <w:proofErr w:type="spellEnd"/>
      <w:r w:rsidRPr="001E10BF">
        <w:rPr>
          <w:lang w:val="pt-BR"/>
        </w:rPr>
        <w:t xml:space="preserve"> </w:t>
      </w:r>
      <w:proofErr w:type="spellStart"/>
      <w:r w:rsidRPr="001E10BF">
        <w:rPr>
          <w:lang w:val="pt-BR"/>
        </w:rPr>
        <w:t>fk_prod_cat_fiscal</w:t>
      </w:r>
      <w:proofErr w:type="spellEnd"/>
      <w:r w:rsidRPr="001E10BF">
        <w:rPr>
          <w:lang w:val="pt-BR"/>
        </w:rPr>
        <w:t xml:space="preserve"> tem qual função?</w:t>
      </w:r>
      <w:r w:rsidRPr="001E10BF">
        <w:rPr>
          <w:lang w:val="pt-BR"/>
        </w:rPr>
        <w:br/>
        <w:t>a) Evitar duplicidade no código de barras</w:t>
      </w:r>
      <w:r w:rsidRPr="001E10BF">
        <w:rPr>
          <w:lang w:val="pt-BR"/>
        </w:rPr>
        <w:br/>
      </w:r>
      <w:r w:rsidRPr="00682440">
        <w:rPr>
          <w:color w:val="EE0000"/>
          <w:lang w:val="pt-BR"/>
        </w:rPr>
        <w:t xml:space="preserve">b) Garantir que todo produto vinculado a uma categoria fiscal exista na tabela </w:t>
      </w:r>
      <w:proofErr w:type="spellStart"/>
      <w:r w:rsidRPr="00682440">
        <w:rPr>
          <w:color w:val="EE0000"/>
          <w:lang w:val="pt-BR"/>
        </w:rPr>
        <w:t>categorias_fiscais</w:t>
      </w:r>
      <w:proofErr w:type="spellEnd"/>
      <w:r w:rsidRPr="00682440">
        <w:rPr>
          <w:color w:val="EE0000"/>
          <w:lang w:val="pt-BR"/>
        </w:rPr>
        <w:br/>
      </w:r>
      <w:r w:rsidRPr="001E10BF">
        <w:rPr>
          <w:lang w:val="pt-BR"/>
        </w:rPr>
        <w:t>c) Calcular automaticamente o preço sugerido</w:t>
      </w:r>
      <w:r w:rsidRPr="001E10BF">
        <w:rPr>
          <w:lang w:val="pt-BR"/>
        </w:rPr>
        <w:br/>
        <w:t>d) Evitar estoque negativo</w:t>
      </w:r>
    </w:p>
    <w:p w14:paraId="1F2B3D91" w14:textId="77777777" w:rsidR="0054422D" w:rsidRPr="001E10BF" w:rsidRDefault="00000000">
      <w:pPr>
        <w:rPr>
          <w:lang w:val="pt-BR"/>
        </w:rPr>
      </w:pPr>
      <w:r w:rsidRPr="001E10BF">
        <w:rPr>
          <w:lang w:val="pt-BR"/>
        </w:rPr>
        <w:t>5. Na definição de produtos, qual campo foi marcado como único (UNIQUE)?</w:t>
      </w:r>
      <w:r w:rsidRPr="001E10BF">
        <w:rPr>
          <w:lang w:val="pt-BR"/>
        </w:rPr>
        <w:br/>
        <w:t xml:space="preserve">a) </w:t>
      </w:r>
      <w:proofErr w:type="spellStart"/>
      <w:r w:rsidRPr="001E10BF">
        <w:rPr>
          <w:lang w:val="pt-BR"/>
        </w:rPr>
        <w:t>descricao_produto</w:t>
      </w:r>
      <w:proofErr w:type="spellEnd"/>
      <w:r w:rsidRPr="001E10BF">
        <w:rPr>
          <w:lang w:val="pt-BR"/>
        </w:rPr>
        <w:br/>
      </w:r>
      <w:r w:rsidRPr="00682440">
        <w:rPr>
          <w:color w:val="EE0000"/>
          <w:lang w:val="pt-BR"/>
        </w:rPr>
        <w:t xml:space="preserve">b) </w:t>
      </w:r>
      <w:proofErr w:type="spellStart"/>
      <w:r w:rsidRPr="00682440">
        <w:rPr>
          <w:color w:val="EE0000"/>
          <w:lang w:val="pt-BR"/>
        </w:rPr>
        <w:t>codigo_barras</w:t>
      </w:r>
      <w:proofErr w:type="spellEnd"/>
      <w:r w:rsidRPr="00682440">
        <w:rPr>
          <w:color w:val="EE0000"/>
          <w:lang w:val="pt-BR"/>
        </w:rPr>
        <w:br/>
      </w:r>
      <w:r w:rsidRPr="001E10BF">
        <w:rPr>
          <w:lang w:val="pt-BR"/>
        </w:rPr>
        <w:t xml:space="preserve">c) </w:t>
      </w:r>
      <w:proofErr w:type="spellStart"/>
      <w:r w:rsidRPr="001E10BF">
        <w:rPr>
          <w:lang w:val="pt-BR"/>
        </w:rPr>
        <w:t>preco_venda</w:t>
      </w:r>
      <w:proofErr w:type="spellEnd"/>
      <w:r w:rsidRPr="001E10BF">
        <w:rPr>
          <w:lang w:val="pt-BR"/>
        </w:rPr>
        <w:br/>
        <w:t xml:space="preserve">d) </w:t>
      </w:r>
      <w:proofErr w:type="spellStart"/>
      <w:r w:rsidRPr="001E10BF">
        <w:rPr>
          <w:lang w:val="pt-BR"/>
        </w:rPr>
        <w:t>id_categoria_fiscal</w:t>
      </w:r>
      <w:proofErr w:type="spellEnd"/>
    </w:p>
    <w:p w14:paraId="58E5AB62" w14:textId="4C4FFF9C" w:rsidR="0054422D" w:rsidRPr="00682440" w:rsidRDefault="00000000">
      <w:pPr>
        <w:rPr>
          <w:color w:val="EE0000"/>
          <w:lang w:val="pt-BR"/>
        </w:rPr>
      </w:pPr>
      <w:r w:rsidRPr="001E10BF">
        <w:rPr>
          <w:lang w:val="pt-BR"/>
        </w:rPr>
        <w:t>6. (V/F)</w:t>
      </w:r>
      <w:r w:rsidRPr="001E10BF">
        <w:rPr>
          <w:lang w:val="pt-BR"/>
        </w:rPr>
        <w:br/>
      </w:r>
      <w:r w:rsidRPr="00682440">
        <w:rPr>
          <w:color w:val="EE0000"/>
          <w:lang w:val="pt-BR"/>
        </w:rPr>
        <w:t xml:space="preserve">( </w:t>
      </w:r>
      <w:r w:rsidR="00A66609">
        <w:rPr>
          <w:color w:val="EE0000"/>
          <w:lang w:val="pt-BR"/>
        </w:rPr>
        <w:t>F</w:t>
      </w:r>
      <w:r w:rsidRPr="00682440">
        <w:rPr>
          <w:color w:val="EE0000"/>
          <w:lang w:val="pt-BR"/>
        </w:rPr>
        <w:t xml:space="preserve"> ) ON DELETE SET NULL na chave estrangeira de categoria fiscal evita que um produto seja excluído caso a categoria fiscal seja apagada.</w:t>
      </w:r>
      <w:r w:rsidRPr="00682440">
        <w:rPr>
          <w:color w:val="EE0000"/>
          <w:lang w:val="pt-BR"/>
        </w:rPr>
        <w:br/>
        <w:t xml:space="preserve">( </w:t>
      </w:r>
      <w:r w:rsidR="00682440" w:rsidRPr="00682440">
        <w:rPr>
          <w:color w:val="EE0000"/>
          <w:lang w:val="pt-BR"/>
        </w:rPr>
        <w:t>V</w:t>
      </w:r>
      <w:r w:rsidRPr="00682440">
        <w:rPr>
          <w:color w:val="EE0000"/>
          <w:lang w:val="pt-BR"/>
        </w:rPr>
        <w:t xml:space="preserve"> ) ON UPDATE CASCADE atualiza automaticamente o valor da chave estrangeira caso o registro pai seja alterado.</w:t>
      </w:r>
    </w:p>
    <w:p w14:paraId="7DECA1EB" w14:textId="77777777" w:rsidR="0054422D" w:rsidRPr="001E10BF" w:rsidRDefault="00000000">
      <w:pPr>
        <w:rPr>
          <w:lang w:val="pt-BR"/>
        </w:rPr>
      </w:pPr>
      <w:r w:rsidRPr="001E10BF">
        <w:rPr>
          <w:lang w:val="pt-BR"/>
        </w:rPr>
        <w:t xml:space="preserve">7. O campo </w:t>
      </w:r>
      <w:proofErr w:type="spellStart"/>
      <w:r w:rsidRPr="001E10BF">
        <w:rPr>
          <w:lang w:val="pt-BR"/>
        </w:rPr>
        <w:t>margem_lucro</w:t>
      </w:r>
      <w:proofErr w:type="spellEnd"/>
      <w:r w:rsidRPr="001E10BF">
        <w:rPr>
          <w:lang w:val="pt-BR"/>
        </w:rPr>
        <w:t xml:space="preserve"> foi definido como DECIMAL(6,3) para:</w:t>
      </w:r>
      <w:r w:rsidRPr="001E10BF">
        <w:rPr>
          <w:lang w:val="pt-BR"/>
        </w:rPr>
        <w:br/>
        <w:t>a) Armazenar números inteiros apenas</w:t>
      </w:r>
      <w:r w:rsidRPr="001E10BF">
        <w:rPr>
          <w:lang w:val="pt-BR"/>
        </w:rPr>
        <w:br/>
      </w:r>
      <w:r w:rsidRPr="006D71F1">
        <w:rPr>
          <w:color w:val="EE0000"/>
          <w:lang w:val="pt-BR"/>
        </w:rPr>
        <w:t>b) Permitir armazenar valores percentuais com precisão de até 3 casas decimais</w:t>
      </w:r>
      <w:r w:rsidRPr="006D71F1">
        <w:rPr>
          <w:color w:val="EE0000"/>
          <w:lang w:val="pt-BR"/>
        </w:rPr>
        <w:br/>
      </w:r>
      <w:r w:rsidRPr="001E10BF">
        <w:rPr>
          <w:lang w:val="pt-BR"/>
        </w:rPr>
        <w:t>c) Evitar valores negativos</w:t>
      </w:r>
      <w:r w:rsidRPr="001E10BF">
        <w:rPr>
          <w:lang w:val="pt-BR"/>
        </w:rPr>
        <w:br/>
        <w:t>d) Forçar arredondamento automático</w:t>
      </w:r>
    </w:p>
    <w:p w14:paraId="7A0CB3F9" w14:textId="77777777" w:rsidR="0054422D" w:rsidRPr="001E10BF" w:rsidRDefault="00000000">
      <w:pPr>
        <w:rPr>
          <w:lang w:val="pt-BR"/>
        </w:rPr>
      </w:pPr>
      <w:r w:rsidRPr="001E10BF">
        <w:rPr>
          <w:lang w:val="pt-BR"/>
        </w:rPr>
        <w:t xml:space="preserve">8. O campo </w:t>
      </w:r>
      <w:proofErr w:type="spellStart"/>
      <w:r w:rsidRPr="001E10BF">
        <w:rPr>
          <w:lang w:val="pt-BR"/>
        </w:rPr>
        <w:t>estoque_minimo</w:t>
      </w:r>
      <w:proofErr w:type="spellEnd"/>
      <w:r w:rsidRPr="001E10BF">
        <w:rPr>
          <w:lang w:val="pt-BR"/>
        </w:rPr>
        <w:t xml:space="preserve"> foi definido como DECIMAL(12,3) porque:</w:t>
      </w:r>
      <w:r w:rsidRPr="001E10BF">
        <w:rPr>
          <w:lang w:val="pt-BR"/>
        </w:rPr>
        <w:br/>
        <w:t>a) Permite valores monetários de grande porte</w:t>
      </w:r>
      <w:r w:rsidRPr="001E10BF">
        <w:rPr>
          <w:lang w:val="pt-BR"/>
        </w:rPr>
        <w:br/>
      </w:r>
      <w:r w:rsidRPr="00682440">
        <w:rPr>
          <w:color w:val="EE0000"/>
          <w:lang w:val="pt-BR"/>
        </w:rPr>
        <w:t>b) Permite trabalhar com estoques fracionados (ex.: kg, litros) com 3 casas decimais</w:t>
      </w:r>
      <w:r w:rsidRPr="00682440">
        <w:rPr>
          <w:color w:val="EE0000"/>
          <w:lang w:val="pt-BR"/>
        </w:rPr>
        <w:br/>
      </w:r>
      <w:r w:rsidRPr="001E10BF">
        <w:rPr>
          <w:lang w:val="pt-BR"/>
        </w:rPr>
        <w:t>c) É obrigatório para todos os produtos</w:t>
      </w:r>
      <w:r w:rsidRPr="001E10BF">
        <w:rPr>
          <w:lang w:val="pt-BR"/>
        </w:rPr>
        <w:br/>
        <w:t>d) É usado apenas para auditoria</w:t>
      </w:r>
    </w:p>
    <w:p w14:paraId="54613E2F" w14:textId="77777777" w:rsidR="0054422D" w:rsidRPr="001E10BF" w:rsidRDefault="00000000">
      <w:pPr>
        <w:rPr>
          <w:lang w:val="pt-BR"/>
        </w:rPr>
      </w:pPr>
      <w:r w:rsidRPr="001E10BF">
        <w:rPr>
          <w:lang w:val="pt-BR"/>
        </w:rPr>
        <w:t xml:space="preserve">9. O gatilho </w:t>
      </w:r>
      <w:proofErr w:type="spellStart"/>
      <w:r w:rsidRPr="001E10BF">
        <w:rPr>
          <w:lang w:val="pt-BR"/>
        </w:rPr>
        <w:t>trg_nfei_ai</w:t>
      </w:r>
      <w:proofErr w:type="spellEnd"/>
      <w:r w:rsidRPr="001E10BF">
        <w:rPr>
          <w:lang w:val="pt-BR"/>
        </w:rPr>
        <w:t xml:space="preserve"> executa após inserir um item em </w:t>
      </w:r>
      <w:proofErr w:type="spellStart"/>
      <w:r w:rsidRPr="001E10BF">
        <w:rPr>
          <w:lang w:val="pt-BR"/>
        </w:rPr>
        <w:t>nf_entrada_itens</w:t>
      </w:r>
      <w:proofErr w:type="spellEnd"/>
      <w:r w:rsidRPr="001E10BF">
        <w:rPr>
          <w:lang w:val="pt-BR"/>
        </w:rPr>
        <w:t xml:space="preserve"> e:</w:t>
      </w:r>
      <w:r w:rsidRPr="001E10BF">
        <w:rPr>
          <w:lang w:val="pt-BR"/>
        </w:rPr>
        <w:br/>
        <w:t>a) Atualiza o preço do produto</w:t>
      </w:r>
      <w:r w:rsidRPr="001E10BF">
        <w:rPr>
          <w:lang w:val="pt-BR"/>
        </w:rPr>
        <w:br/>
        <w:t>b) Diminui o saldo no estoque</w:t>
      </w:r>
      <w:r w:rsidRPr="001E10BF">
        <w:rPr>
          <w:lang w:val="pt-BR"/>
        </w:rPr>
        <w:br/>
      </w:r>
      <w:r w:rsidRPr="005C007F">
        <w:rPr>
          <w:color w:val="EE0000"/>
          <w:lang w:val="pt-BR"/>
        </w:rPr>
        <w:t>c) Aumenta o saldo no estoque</w:t>
      </w:r>
      <w:r w:rsidRPr="005C007F">
        <w:rPr>
          <w:color w:val="EE0000"/>
          <w:lang w:val="pt-BR"/>
        </w:rPr>
        <w:br/>
      </w:r>
      <w:r w:rsidRPr="001E10BF">
        <w:rPr>
          <w:lang w:val="pt-BR"/>
        </w:rPr>
        <w:t>d) Calcula o valor total da nota fiscal</w:t>
      </w:r>
    </w:p>
    <w:p w14:paraId="319B6C1D" w14:textId="77777777" w:rsidR="0054422D" w:rsidRPr="001E10BF" w:rsidRDefault="00000000">
      <w:pPr>
        <w:rPr>
          <w:lang w:val="pt-BR"/>
        </w:rPr>
      </w:pPr>
      <w:r w:rsidRPr="001E10BF">
        <w:rPr>
          <w:lang w:val="pt-BR"/>
        </w:rPr>
        <w:t xml:space="preserve">10. O gatilho </w:t>
      </w:r>
      <w:proofErr w:type="spellStart"/>
      <w:r w:rsidRPr="001E10BF">
        <w:rPr>
          <w:lang w:val="pt-BR"/>
        </w:rPr>
        <w:t>trg_cfi_ai</w:t>
      </w:r>
      <w:proofErr w:type="spellEnd"/>
      <w:r w:rsidRPr="001E10BF">
        <w:rPr>
          <w:lang w:val="pt-BR"/>
        </w:rPr>
        <w:t xml:space="preserve"> serve para:</w:t>
      </w:r>
      <w:r w:rsidRPr="001E10BF">
        <w:rPr>
          <w:lang w:val="pt-BR"/>
        </w:rPr>
        <w:br/>
      </w:r>
      <w:r w:rsidRPr="001063DF">
        <w:rPr>
          <w:color w:val="EE0000"/>
          <w:lang w:val="pt-BR"/>
        </w:rPr>
        <w:t>a) Dar baixa no estoque após venda registrada no cupom</w:t>
      </w:r>
      <w:r w:rsidRPr="001063DF">
        <w:rPr>
          <w:color w:val="EE0000"/>
          <w:lang w:val="pt-BR"/>
        </w:rPr>
        <w:br/>
      </w:r>
      <w:r w:rsidRPr="001E10BF">
        <w:rPr>
          <w:lang w:val="pt-BR"/>
        </w:rPr>
        <w:t>b) Calcular o preço sugerido</w:t>
      </w:r>
      <w:r w:rsidRPr="001E10BF">
        <w:rPr>
          <w:lang w:val="pt-BR"/>
        </w:rPr>
        <w:br/>
        <w:t>c) Criar automaticamente um registro no cupom fiscal</w:t>
      </w:r>
      <w:r w:rsidRPr="001E10BF">
        <w:rPr>
          <w:lang w:val="pt-BR"/>
        </w:rPr>
        <w:br/>
        <w:t>d) Bloquear venda sem estoque</w:t>
      </w:r>
    </w:p>
    <w:p w14:paraId="328F629D" w14:textId="77777777" w:rsidR="0054422D" w:rsidRPr="001E10BF" w:rsidRDefault="00000000">
      <w:pPr>
        <w:rPr>
          <w:lang w:val="pt-BR"/>
        </w:rPr>
      </w:pPr>
      <w:r w:rsidRPr="001E10BF">
        <w:rPr>
          <w:lang w:val="pt-BR"/>
        </w:rPr>
        <w:t xml:space="preserve">11. O que acontece se um fornecedor vinculado a uma </w:t>
      </w:r>
      <w:proofErr w:type="spellStart"/>
      <w:r w:rsidRPr="001E10BF">
        <w:rPr>
          <w:lang w:val="pt-BR"/>
        </w:rPr>
        <w:t>nf_entrada</w:t>
      </w:r>
      <w:proofErr w:type="spellEnd"/>
      <w:r w:rsidRPr="001E10BF">
        <w:rPr>
          <w:lang w:val="pt-BR"/>
        </w:rPr>
        <w:t xml:space="preserve"> for excluído?</w:t>
      </w:r>
      <w:r w:rsidRPr="001E10BF">
        <w:rPr>
          <w:lang w:val="pt-BR"/>
        </w:rPr>
        <w:br/>
      </w:r>
      <w:r w:rsidRPr="00A950BE">
        <w:rPr>
          <w:color w:val="EE0000"/>
          <w:lang w:val="pt-BR"/>
        </w:rPr>
        <w:t>a) O sistema impede a exclusão</w:t>
      </w:r>
      <w:r w:rsidRPr="00A950BE">
        <w:rPr>
          <w:color w:val="EE0000"/>
          <w:lang w:val="pt-BR"/>
        </w:rPr>
        <w:br/>
      </w:r>
      <w:r w:rsidRPr="001E10BF">
        <w:rPr>
          <w:lang w:val="pt-BR"/>
        </w:rPr>
        <w:t>b) A NF é excluída automaticamente</w:t>
      </w:r>
      <w:r w:rsidRPr="001E10BF">
        <w:rPr>
          <w:lang w:val="pt-BR"/>
        </w:rPr>
        <w:br/>
        <w:t xml:space="preserve">c) O campo </w:t>
      </w:r>
      <w:proofErr w:type="spellStart"/>
      <w:r w:rsidRPr="001E10BF">
        <w:rPr>
          <w:lang w:val="pt-BR"/>
        </w:rPr>
        <w:t>id_fornecedor</w:t>
      </w:r>
      <w:proofErr w:type="spellEnd"/>
      <w:r w:rsidRPr="001E10BF">
        <w:rPr>
          <w:lang w:val="pt-BR"/>
        </w:rPr>
        <w:t xml:space="preserve"> na NF é definido como NULL</w:t>
      </w:r>
      <w:r w:rsidRPr="001E10BF">
        <w:rPr>
          <w:lang w:val="pt-BR"/>
        </w:rPr>
        <w:br/>
        <w:t>d) Nada, pois não existe vínculo entre fornecedor e NF</w:t>
      </w:r>
    </w:p>
    <w:p w14:paraId="76C1370A" w14:textId="77777777" w:rsidR="009C512D" w:rsidRPr="001E10BF" w:rsidRDefault="009C512D">
      <w:pPr>
        <w:rPr>
          <w:lang w:val="pt-BR"/>
        </w:rPr>
      </w:pPr>
    </w:p>
    <w:p w14:paraId="00B476D0" w14:textId="77777777" w:rsidR="009C512D" w:rsidRPr="001E10BF" w:rsidRDefault="009C512D">
      <w:pPr>
        <w:rPr>
          <w:lang w:val="pt-BR"/>
        </w:rPr>
      </w:pPr>
    </w:p>
    <w:p w14:paraId="41C6DEDA" w14:textId="77777777" w:rsidR="0054422D" w:rsidRPr="001E10BF" w:rsidRDefault="00000000">
      <w:pPr>
        <w:rPr>
          <w:lang w:val="pt-BR"/>
        </w:rPr>
      </w:pPr>
      <w:r w:rsidRPr="001E10BF">
        <w:rPr>
          <w:lang w:val="pt-BR"/>
        </w:rPr>
        <w:lastRenderedPageBreak/>
        <w:t xml:space="preserve">12. Na tabela </w:t>
      </w:r>
      <w:proofErr w:type="spellStart"/>
      <w:r w:rsidRPr="001E10BF">
        <w:rPr>
          <w:lang w:val="pt-BR"/>
        </w:rPr>
        <w:t>contas_a_receber</w:t>
      </w:r>
      <w:proofErr w:type="spellEnd"/>
      <w:r w:rsidRPr="001E10BF">
        <w:rPr>
          <w:lang w:val="pt-BR"/>
        </w:rPr>
        <w:t xml:space="preserve">, a FK </w:t>
      </w:r>
      <w:proofErr w:type="spellStart"/>
      <w:r w:rsidRPr="001E10BF">
        <w:rPr>
          <w:lang w:val="pt-BR"/>
        </w:rPr>
        <w:t>id_cupom</w:t>
      </w:r>
      <w:proofErr w:type="spellEnd"/>
      <w:r w:rsidRPr="001E10BF">
        <w:rPr>
          <w:lang w:val="pt-BR"/>
        </w:rPr>
        <w:t xml:space="preserve"> tem ON DELETE SET NULL. Isso significa que:</w:t>
      </w:r>
      <w:r w:rsidRPr="001E10BF">
        <w:rPr>
          <w:lang w:val="pt-BR"/>
        </w:rPr>
        <w:br/>
        <w:t>a) Ao excluir um cupom, a conta a receber associada também é excluída</w:t>
      </w:r>
      <w:r w:rsidRPr="001E10BF">
        <w:rPr>
          <w:lang w:val="pt-BR"/>
        </w:rPr>
        <w:br/>
      </w:r>
      <w:r w:rsidRPr="00826BBD">
        <w:rPr>
          <w:color w:val="EE0000"/>
          <w:lang w:val="pt-BR"/>
        </w:rPr>
        <w:t>b) Ao excluir um cupom, a conta a receber perde a referência ao cupom, mas continua existindo</w:t>
      </w:r>
      <w:r w:rsidRPr="00826BBD">
        <w:rPr>
          <w:color w:val="EE0000"/>
          <w:lang w:val="pt-BR"/>
        </w:rPr>
        <w:br/>
      </w:r>
      <w:r w:rsidRPr="001E10BF">
        <w:rPr>
          <w:lang w:val="pt-BR"/>
        </w:rPr>
        <w:t>c) Ao excluir um cupom, nada acontece</w:t>
      </w:r>
      <w:r w:rsidRPr="001E10BF">
        <w:rPr>
          <w:lang w:val="pt-BR"/>
        </w:rPr>
        <w:br/>
        <w:t>d) Ao excluir um cupom, o sistema impede a exclusão</w:t>
      </w:r>
    </w:p>
    <w:p w14:paraId="0560256B" w14:textId="77777777" w:rsidR="0054422D" w:rsidRPr="001E10BF" w:rsidRDefault="00000000">
      <w:pPr>
        <w:rPr>
          <w:lang w:val="pt-BR"/>
        </w:rPr>
      </w:pPr>
      <w:r w:rsidRPr="001E10BF">
        <w:rPr>
          <w:lang w:val="pt-BR"/>
        </w:rPr>
        <w:t xml:space="preserve">13. Escreva um comando SQL para listar o </w:t>
      </w:r>
      <w:proofErr w:type="spellStart"/>
      <w:r w:rsidRPr="001E10BF">
        <w:rPr>
          <w:lang w:val="pt-BR"/>
        </w:rPr>
        <w:t>descricao_produto</w:t>
      </w:r>
      <w:proofErr w:type="spellEnd"/>
      <w:r w:rsidRPr="001E10BF">
        <w:rPr>
          <w:lang w:val="pt-BR"/>
        </w:rPr>
        <w:t xml:space="preserve"> e </w:t>
      </w:r>
      <w:proofErr w:type="spellStart"/>
      <w:r w:rsidRPr="001E10BF">
        <w:rPr>
          <w:lang w:val="pt-BR"/>
        </w:rPr>
        <w:t>saldo_atual</w:t>
      </w:r>
      <w:proofErr w:type="spellEnd"/>
      <w:r w:rsidRPr="001E10BF">
        <w:rPr>
          <w:lang w:val="pt-BR"/>
        </w:rPr>
        <w:t xml:space="preserve"> de todos os produtos cujo estoque esteja abaixo do </w:t>
      </w:r>
      <w:proofErr w:type="spellStart"/>
      <w:r w:rsidRPr="001E10BF">
        <w:rPr>
          <w:lang w:val="pt-BR"/>
        </w:rPr>
        <w:t>estoque_minimo</w:t>
      </w:r>
      <w:proofErr w:type="spellEnd"/>
      <w:r w:rsidRPr="001E10BF">
        <w:rPr>
          <w:lang w:val="pt-BR"/>
        </w:rPr>
        <w:t>.</w:t>
      </w:r>
    </w:p>
    <w:p w14:paraId="32DF26E9" w14:textId="77777777" w:rsidR="009C512D" w:rsidRPr="001E10BF" w:rsidRDefault="009C512D">
      <w:pPr>
        <w:rPr>
          <w:lang w:val="pt-BR"/>
        </w:rPr>
      </w:pPr>
    </w:p>
    <w:p w14:paraId="23B1F2BC" w14:textId="77777777" w:rsidR="009C512D" w:rsidRPr="001E10BF" w:rsidRDefault="009C512D">
      <w:pPr>
        <w:rPr>
          <w:lang w:val="pt-BR"/>
        </w:rPr>
      </w:pPr>
    </w:p>
    <w:p w14:paraId="00644CC0" w14:textId="77777777" w:rsidR="009C512D" w:rsidRPr="001E10BF" w:rsidRDefault="009C512D">
      <w:pPr>
        <w:rPr>
          <w:lang w:val="pt-BR"/>
        </w:rPr>
      </w:pPr>
    </w:p>
    <w:p w14:paraId="2F06AE9C" w14:textId="77777777" w:rsidR="009C512D" w:rsidRPr="001E10BF" w:rsidRDefault="009C512D">
      <w:pPr>
        <w:rPr>
          <w:lang w:val="pt-BR"/>
        </w:rPr>
      </w:pPr>
    </w:p>
    <w:p w14:paraId="548833A4" w14:textId="77777777" w:rsidR="0054422D" w:rsidRPr="001E10BF" w:rsidRDefault="00000000">
      <w:pPr>
        <w:rPr>
          <w:lang w:val="pt-BR"/>
        </w:rPr>
      </w:pPr>
      <w:r w:rsidRPr="001E10BF">
        <w:rPr>
          <w:lang w:val="pt-BR"/>
        </w:rPr>
        <w:t>14. Interprete este comando:</w:t>
      </w:r>
      <w:r w:rsidRPr="001E10BF">
        <w:rPr>
          <w:lang w:val="pt-BR"/>
        </w:rPr>
        <w:br/>
        <w:t>ALTER TABLE produtos</w:t>
      </w:r>
      <w:r w:rsidRPr="001E10BF">
        <w:rPr>
          <w:lang w:val="pt-BR"/>
        </w:rPr>
        <w:br/>
        <w:t xml:space="preserve">  ADD CONSTRAINT </w:t>
      </w:r>
      <w:proofErr w:type="spellStart"/>
      <w:r w:rsidRPr="001E10BF">
        <w:rPr>
          <w:lang w:val="pt-BR"/>
        </w:rPr>
        <w:t>fk_prod_categoria</w:t>
      </w:r>
      <w:proofErr w:type="spellEnd"/>
      <w:r w:rsidRPr="001E10BF">
        <w:rPr>
          <w:lang w:val="pt-BR"/>
        </w:rPr>
        <w:br/>
        <w:t xml:space="preserve">  FOREIGN KEY (</w:t>
      </w:r>
      <w:proofErr w:type="spellStart"/>
      <w:r w:rsidRPr="001E10BF">
        <w:rPr>
          <w:lang w:val="pt-BR"/>
        </w:rPr>
        <w:t>id_categoria</w:t>
      </w:r>
      <w:proofErr w:type="spellEnd"/>
      <w:r w:rsidRPr="001E10BF">
        <w:rPr>
          <w:lang w:val="pt-BR"/>
        </w:rPr>
        <w:t>) REFERENCES categorias (</w:t>
      </w:r>
      <w:proofErr w:type="spellStart"/>
      <w:r w:rsidRPr="001E10BF">
        <w:rPr>
          <w:lang w:val="pt-BR"/>
        </w:rPr>
        <w:t>id_categoria</w:t>
      </w:r>
      <w:proofErr w:type="spellEnd"/>
      <w:r w:rsidRPr="001E10BF">
        <w:rPr>
          <w:lang w:val="pt-BR"/>
        </w:rPr>
        <w:t>)</w:t>
      </w:r>
      <w:r w:rsidRPr="001E10BF">
        <w:rPr>
          <w:lang w:val="pt-BR"/>
        </w:rPr>
        <w:br/>
        <w:t xml:space="preserve">  ON UPDATE CASCADE;</w:t>
      </w:r>
      <w:r w:rsidRPr="001E10BF">
        <w:rPr>
          <w:lang w:val="pt-BR"/>
        </w:rPr>
        <w:br/>
        <w:t>Explique, em suas palavras, o que ele faz.</w:t>
      </w:r>
    </w:p>
    <w:p w14:paraId="526D667E" w14:textId="77777777" w:rsidR="009C512D" w:rsidRPr="001E10BF" w:rsidRDefault="009C512D">
      <w:pPr>
        <w:rPr>
          <w:lang w:val="pt-BR"/>
        </w:rPr>
      </w:pPr>
    </w:p>
    <w:p w14:paraId="1C13D963" w14:textId="77777777" w:rsidR="009C512D" w:rsidRPr="001E10BF" w:rsidRDefault="009C512D">
      <w:pPr>
        <w:rPr>
          <w:lang w:val="pt-BR"/>
        </w:rPr>
      </w:pPr>
    </w:p>
    <w:p w14:paraId="40390DDF" w14:textId="77777777" w:rsidR="009C512D" w:rsidRPr="001E10BF" w:rsidRDefault="009C512D">
      <w:pPr>
        <w:rPr>
          <w:lang w:val="pt-BR"/>
        </w:rPr>
      </w:pPr>
    </w:p>
    <w:p w14:paraId="19DCAA53" w14:textId="77777777" w:rsidR="009C512D" w:rsidRPr="001E10BF" w:rsidRDefault="009C512D">
      <w:pPr>
        <w:rPr>
          <w:lang w:val="pt-BR"/>
        </w:rPr>
      </w:pPr>
    </w:p>
    <w:p w14:paraId="3CDA3C0C" w14:textId="77777777" w:rsidR="009C512D" w:rsidRPr="001E10BF" w:rsidRDefault="009C512D">
      <w:pPr>
        <w:rPr>
          <w:lang w:val="pt-BR"/>
        </w:rPr>
      </w:pPr>
    </w:p>
    <w:p w14:paraId="0831F625" w14:textId="77777777" w:rsidR="0054422D" w:rsidRPr="001E10BF" w:rsidRDefault="00000000">
      <w:pPr>
        <w:rPr>
          <w:lang w:val="pt-BR"/>
        </w:rPr>
      </w:pPr>
      <w:r w:rsidRPr="001E10BF">
        <w:rPr>
          <w:lang w:val="pt-BR"/>
        </w:rPr>
        <w:t>15. Dada a seguinte situação:</w:t>
      </w:r>
      <w:r w:rsidRPr="001E10BF">
        <w:rPr>
          <w:lang w:val="pt-BR"/>
        </w:rPr>
        <w:br/>
        <w:t>- Produto “Arroz 5kg” tem estoque 10</w:t>
      </w:r>
      <w:r w:rsidRPr="001E10BF">
        <w:rPr>
          <w:lang w:val="pt-BR"/>
        </w:rPr>
        <w:br/>
      </w:r>
      <w:r w:rsidRPr="001E10BF">
        <w:rPr>
          <w:lang w:val="pt-BR"/>
        </w:rPr>
        <w:t xml:space="preserve">- Inserimos uma linha em </w:t>
      </w:r>
      <w:proofErr w:type="spellStart"/>
      <w:r w:rsidRPr="001E10BF">
        <w:rPr>
          <w:lang w:val="pt-BR"/>
        </w:rPr>
        <w:t>cupom_fiscal_itens</w:t>
      </w:r>
      <w:proofErr w:type="spellEnd"/>
      <w:r w:rsidRPr="001E10BF">
        <w:rPr>
          <w:lang w:val="pt-BR"/>
        </w:rPr>
        <w:t xml:space="preserve"> com </w:t>
      </w:r>
      <w:proofErr w:type="spellStart"/>
      <w:r w:rsidRPr="001E10BF">
        <w:rPr>
          <w:lang w:val="pt-BR"/>
        </w:rPr>
        <w:t>qtde</w:t>
      </w:r>
      <w:proofErr w:type="spellEnd"/>
      <w:r w:rsidRPr="001E10BF">
        <w:rPr>
          <w:lang w:val="pt-BR"/>
        </w:rPr>
        <w:t xml:space="preserve"> = 3 para este produto</w:t>
      </w:r>
      <w:r w:rsidRPr="001E10BF">
        <w:rPr>
          <w:lang w:val="pt-BR"/>
        </w:rPr>
        <w:br/>
        <w:t>Pergunta: Qual será o saldo após essa operação e qual gatilho será executado?</w:t>
      </w:r>
    </w:p>
    <w:p w14:paraId="7FBC9B91" w14:textId="7752DF55" w:rsidR="0054422D" w:rsidRPr="001E10BF" w:rsidRDefault="003C4F6F">
      <w:pPr>
        <w:rPr>
          <w:lang w:val="pt-BR"/>
        </w:rPr>
      </w:pPr>
      <w:r>
        <w:rPr>
          <w:lang w:val="pt-BR"/>
        </w:rPr>
        <w:t>Saldo será 7; gatilho</w:t>
      </w:r>
      <w:r w:rsidR="00F4320D">
        <w:rPr>
          <w:lang w:val="pt-BR"/>
        </w:rPr>
        <w:t xml:space="preserve"> </w:t>
      </w:r>
      <w:proofErr w:type="spellStart"/>
      <w:r w:rsidR="00F4320D">
        <w:rPr>
          <w:lang w:val="pt-BR"/>
        </w:rPr>
        <w:t>tgr_cfi_ai</w:t>
      </w:r>
      <w:proofErr w:type="spellEnd"/>
      <w:r w:rsidR="00F4320D">
        <w:rPr>
          <w:lang w:val="pt-BR"/>
        </w:rPr>
        <w:t xml:space="preserve"> </w:t>
      </w:r>
      <w:r w:rsidR="00D43D7E">
        <w:rPr>
          <w:lang w:val="pt-BR"/>
        </w:rPr>
        <w:t xml:space="preserve">será executado para baixar o estoque. </w:t>
      </w:r>
    </w:p>
    <w:p w14:paraId="70EC1821" w14:textId="77777777" w:rsidR="001A68A3" w:rsidRPr="001E10BF" w:rsidRDefault="001A68A3">
      <w:pPr>
        <w:rPr>
          <w:lang w:val="pt-BR"/>
        </w:rPr>
      </w:pPr>
    </w:p>
    <w:p w14:paraId="771528B8" w14:textId="77777777" w:rsidR="001A68A3" w:rsidRPr="001E10BF" w:rsidRDefault="001A68A3">
      <w:pPr>
        <w:rPr>
          <w:lang w:val="pt-BR"/>
        </w:rPr>
      </w:pPr>
    </w:p>
    <w:p w14:paraId="72022CDD" w14:textId="3ECBE236" w:rsidR="001A68A3" w:rsidRPr="001E10BF" w:rsidRDefault="001A68A3">
      <w:pPr>
        <w:rPr>
          <w:lang w:val="pt-BR"/>
        </w:rPr>
      </w:pPr>
      <w:r w:rsidRPr="001E10BF">
        <w:rPr>
          <w:lang w:val="pt-BR"/>
        </w:rPr>
        <w:t xml:space="preserve">16. Para que serve um </w:t>
      </w:r>
      <w:proofErr w:type="spellStart"/>
      <w:r w:rsidRPr="001E10BF">
        <w:rPr>
          <w:lang w:val="pt-BR"/>
        </w:rPr>
        <w:t>View</w:t>
      </w:r>
      <w:proofErr w:type="spellEnd"/>
      <w:r w:rsidRPr="001E10BF">
        <w:rPr>
          <w:lang w:val="pt-BR"/>
        </w:rPr>
        <w:t>?</w:t>
      </w:r>
    </w:p>
    <w:p w14:paraId="7D9F8DFE" w14:textId="3EF18106" w:rsidR="001A68A3" w:rsidRPr="001E10BF" w:rsidRDefault="00F20182">
      <w:pPr>
        <w:rPr>
          <w:lang w:val="pt-BR"/>
        </w:rPr>
      </w:pPr>
      <w:proofErr w:type="spellStart"/>
      <w:r>
        <w:rPr>
          <w:lang w:val="pt-BR"/>
        </w:rPr>
        <w:t>View</w:t>
      </w:r>
      <w:proofErr w:type="spellEnd"/>
      <w:r w:rsidR="00566E57">
        <w:rPr>
          <w:lang w:val="pt-BR"/>
        </w:rPr>
        <w:t xml:space="preserve"> é um resultado originado de uma consulta pré</w:t>
      </w:r>
      <w:r w:rsidR="0007626C">
        <w:rPr>
          <w:lang w:val="pt-BR"/>
        </w:rPr>
        <w:t xml:space="preserve">-definida. Quando temos uma consulta muito grande, podemos através da </w:t>
      </w:r>
      <w:proofErr w:type="spellStart"/>
      <w:r w:rsidR="0007626C">
        <w:rPr>
          <w:lang w:val="pt-BR"/>
        </w:rPr>
        <w:t>view</w:t>
      </w:r>
      <w:proofErr w:type="spellEnd"/>
      <w:r w:rsidR="0007626C">
        <w:rPr>
          <w:lang w:val="pt-BR"/>
        </w:rPr>
        <w:t xml:space="preserve"> </w:t>
      </w:r>
      <w:r w:rsidR="00A96FE3">
        <w:rPr>
          <w:lang w:val="pt-BR"/>
        </w:rPr>
        <w:t xml:space="preserve">resumir essa consulta em uma palavra. </w:t>
      </w:r>
    </w:p>
    <w:p w14:paraId="330B6C3E" w14:textId="77777777" w:rsidR="001A68A3" w:rsidRPr="001E10BF" w:rsidRDefault="001A68A3">
      <w:pPr>
        <w:rPr>
          <w:lang w:val="pt-BR"/>
        </w:rPr>
      </w:pPr>
    </w:p>
    <w:p w14:paraId="4ED34841" w14:textId="77777777" w:rsidR="001A68A3" w:rsidRPr="001E10BF" w:rsidRDefault="001A68A3">
      <w:pPr>
        <w:rPr>
          <w:lang w:val="pt-BR"/>
        </w:rPr>
      </w:pPr>
    </w:p>
    <w:p w14:paraId="6604C896" w14:textId="77777777" w:rsidR="001A68A3" w:rsidRPr="001E10BF" w:rsidRDefault="001A68A3">
      <w:pPr>
        <w:rPr>
          <w:lang w:val="pt-BR"/>
        </w:rPr>
      </w:pPr>
    </w:p>
    <w:p w14:paraId="0FCD0F2C" w14:textId="6C558256" w:rsidR="001A68A3" w:rsidRPr="00DF11B4" w:rsidRDefault="001A68A3">
      <w:pPr>
        <w:rPr>
          <w:lang w:val="pt-BR"/>
        </w:rPr>
      </w:pPr>
      <w:r w:rsidRPr="00DF11B4">
        <w:rPr>
          <w:lang w:val="pt-BR"/>
        </w:rPr>
        <w:lastRenderedPageBreak/>
        <w:t>17. Para que serve um Trigger</w:t>
      </w:r>
    </w:p>
    <w:p w14:paraId="7685D07D" w14:textId="1AED8F11" w:rsidR="001A68A3" w:rsidRPr="00DF11B4" w:rsidRDefault="00DF11B4">
      <w:pPr>
        <w:rPr>
          <w:lang w:val="pt-BR"/>
        </w:rPr>
      </w:pPr>
      <w:r w:rsidRPr="00DF11B4">
        <w:rPr>
          <w:lang w:val="pt-BR"/>
        </w:rPr>
        <w:t>T</w:t>
      </w:r>
      <w:r>
        <w:rPr>
          <w:lang w:val="pt-BR"/>
        </w:rPr>
        <w:t>rigger define um conjunto de ações que são</w:t>
      </w:r>
      <w:r w:rsidR="009E79A1">
        <w:rPr>
          <w:lang w:val="pt-BR"/>
        </w:rPr>
        <w:t xml:space="preserve"> </w:t>
      </w:r>
      <w:r>
        <w:rPr>
          <w:lang w:val="pt-BR"/>
        </w:rPr>
        <w:t>executada</w:t>
      </w:r>
      <w:r w:rsidR="009E79A1">
        <w:rPr>
          <w:lang w:val="pt-BR"/>
        </w:rPr>
        <w:t>s em resposta a uma operação de inserção, a</w:t>
      </w:r>
      <w:r w:rsidR="00866D36">
        <w:rPr>
          <w:lang w:val="pt-BR"/>
        </w:rPr>
        <w:t xml:space="preserve">tualização ou exclusão em uma tabela especificada. </w:t>
      </w:r>
    </w:p>
    <w:p w14:paraId="3532F607" w14:textId="77777777" w:rsidR="001A68A3" w:rsidRPr="00DF11B4" w:rsidRDefault="001A68A3">
      <w:pPr>
        <w:rPr>
          <w:lang w:val="pt-BR"/>
        </w:rPr>
      </w:pPr>
    </w:p>
    <w:p w14:paraId="6B94704D" w14:textId="77777777" w:rsidR="001A68A3" w:rsidRPr="00DF11B4" w:rsidRDefault="001A68A3">
      <w:pPr>
        <w:rPr>
          <w:lang w:val="pt-BR"/>
        </w:rPr>
      </w:pPr>
    </w:p>
    <w:p w14:paraId="4103F4CB" w14:textId="68BE6AE3" w:rsidR="001A68A3" w:rsidRPr="00DF11B4" w:rsidRDefault="001A68A3">
      <w:pPr>
        <w:rPr>
          <w:lang w:val="pt-BR"/>
        </w:rPr>
      </w:pPr>
    </w:p>
    <w:sectPr w:rsidR="001A68A3" w:rsidRPr="00DF11B4" w:rsidSect="00042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6301896">
    <w:abstractNumId w:val="8"/>
  </w:num>
  <w:num w:numId="2" w16cid:durableId="1595476612">
    <w:abstractNumId w:val="6"/>
  </w:num>
  <w:num w:numId="3" w16cid:durableId="308481048">
    <w:abstractNumId w:val="5"/>
  </w:num>
  <w:num w:numId="4" w16cid:durableId="1937010044">
    <w:abstractNumId w:val="4"/>
  </w:num>
  <w:num w:numId="5" w16cid:durableId="239490060">
    <w:abstractNumId w:val="7"/>
  </w:num>
  <w:num w:numId="6" w16cid:durableId="1311517511">
    <w:abstractNumId w:val="3"/>
  </w:num>
  <w:num w:numId="7" w16cid:durableId="237062451">
    <w:abstractNumId w:val="2"/>
  </w:num>
  <w:num w:numId="8" w16cid:durableId="469983586">
    <w:abstractNumId w:val="1"/>
  </w:num>
  <w:num w:numId="9" w16cid:durableId="203904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5AE"/>
    <w:rsid w:val="0006063C"/>
    <w:rsid w:val="0007626C"/>
    <w:rsid w:val="001063DF"/>
    <w:rsid w:val="0015074B"/>
    <w:rsid w:val="001A68A3"/>
    <w:rsid w:val="001E10BF"/>
    <w:rsid w:val="0029639D"/>
    <w:rsid w:val="0030635C"/>
    <w:rsid w:val="00326F90"/>
    <w:rsid w:val="0035200A"/>
    <w:rsid w:val="00354E4B"/>
    <w:rsid w:val="0035764A"/>
    <w:rsid w:val="003C4F6F"/>
    <w:rsid w:val="004F43ED"/>
    <w:rsid w:val="0054357E"/>
    <w:rsid w:val="0054422D"/>
    <w:rsid w:val="00566E57"/>
    <w:rsid w:val="005C007F"/>
    <w:rsid w:val="00682440"/>
    <w:rsid w:val="006D71F1"/>
    <w:rsid w:val="00826BBD"/>
    <w:rsid w:val="00866D36"/>
    <w:rsid w:val="009606FC"/>
    <w:rsid w:val="009C512D"/>
    <w:rsid w:val="009E79A1"/>
    <w:rsid w:val="00A66609"/>
    <w:rsid w:val="00A950BE"/>
    <w:rsid w:val="00A96FE3"/>
    <w:rsid w:val="00AA1D8D"/>
    <w:rsid w:val="00B47730"/>
    <w:rsid w:val="00CB0664"/>
    <w:rsid w:val="00CD7657"/>
    <w:rsid w:val="00CF5CDA"/>
    <w:rsid w:val="00D43D7E"/>
    <w:rsid w:val="00DF11B4"/>
    <w:rsid w:val="00F20182"/>
    <w:rsid w:val="00F4320D"/>
    <w:rsid w:val="00F730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FA72DF"/>
  <w14:defaultImageDpi w14:val="300"/>
  <w15:docId w15:val="{7D0567BC-7431-4395-A3F2-A5D84CCC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88E9BA34C6C148AF6DC72DE0F2893F" ma:contentTypeVersion="10" ma:contentTypeDescription="Crie um novo documento." ma:contentTypeScope="" ma:versionID="3f4b864579bd6868193f8839407e4f70">
  <xsd:schema xmlns:xsd="http://www.w3.org/2001/XMLSchema" xmlns:xs="http://www.w3.org/2001/XMLSchema" xmlns:p="http://schemas.microsoft.com/office/2006/metadata/properties" xmlns:ns2="178e488a-6f9a-442f-ae29-977423c03411" xmlns:ns3="43a6ea59-dd05-4406-8a86-c4b3dddac9f0" targetNamespace="http://schemas.microsoft.com/office/2006/metadata/properties" ma:root="true" ma:fieldsID="96cfe05585e83f2cf00ad0d9d2ba68cd" ns2:_="" ns3:_="">
    <xsd:import namespace="178e488a-6f9a-442f-ae29-977423c03411"/>
    <xsd:import namespace="43a6ea59-dd05-4406-8a86-c4b3dddac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e488a-6f9a-442f-ae29-977423c034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6ea59-dd05-4406-8a86-c4b3dddac9f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80fa06d-068f-4ba2-a608-44dc22705d1e}" ma:internalName="TaxCatchAll" ma:showField="CatchAllData" ma:web="43a6ea59-dd05-4406-8a86-c4b3dddac9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8e488a-6f9a-442f-ae29-977423c03411">
      <Terms xmlns="http://schemas.microsoft.com/office/infopath/2007/PartnerControls"/>
    </lcf76f155ced4ddcb4097134ff3c332f>
    <TaxCatchAll xmlns="43a6ea59-dd05-4406-8a86-c4b3dddac9f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F2788A-36EA-4003-9E1D-BD82BAFD0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8e488a-6f9a-442f-ae29-977423c03411"/>
    <ds:schemaRef ds:uri="43a6ea59-dd05-4406-8a86-c4b3dddac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D09884-09D4-4823-B7DF-2328F7BB0D4F}">
  <ds:schemaRefs>
    <ds:schemaRef ds:uri="http://schemas.microsoft.com/office/2006/metadata/properties"/>
    <ds:schemaRef ds:uri="http://schemas.microsoft.com/office/infopath/2007/PartnerControls"/>
    <ds:schemaRef ds:uri="178e488a-6f9a-442f-ae29-977423c03411"/>
    <ds:schemaRef ds:uri="43a6ea59-dd05-4406-8a86-c4b3dddac9f0"/>
  </ds:schemaRefs>
</ds:datastoreItem>
</file>

<file path=customXml/itemProps4.xml><?xml version="1.0" encoding="utf-8"?>
<ds:datastoreItem xmlns:ds="http://schemas.openxmlformats.org/officeDocument/2006/customXml" ds:itemID="{B013BDE6-AA2B-45FA-86BE-93C7E59634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615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EDMAR DE SOUZA INOCENCIO</cp:lastModifiedBy>
  <cp:revision>24</cp:revision>
  <dcterms:created xsi:type="dcterms:W3CDTF">2025-08-20T16:37:00Z</dcterms:created>
  <dcterms:modified xsi:type="dcterms:W3CDTF">2025-08-20T19:32:00Z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0x0101003688E9BA34C6C148AF6DC72DE0F2893F</vt:lpwstr>
  </property>
</Properties>
</file>